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Nombre del currículo"/>
        <w:tag w:val="Nombre del currículo"/>
        <w:id w:val="703981219"/>
        <w:placeholder>
          <w:docPart w:val="34CEDDC9C8E948D4B2F91163BFE2DA26"/>
        </w:placeholder>
        <w:docPartList>
          <w:docPartGallery w:val="Quick Parts"/>
          <w:docPartCategory w:val=" Nombre del currículo"/>
        </w:docPartList>
      </w:sdtPr>
      <w:sdtEndPr>
        <w:rPr>
          <w:color w:val="auto"/>
          <w:sz w:val="22"/>
          <w:szCs w:val="22"/>
        </w:rPr>
      </w:sdtEndPr>
      <w:sdtContent>
        <w:p w:rsidR="00E51CA7" w:rsidRDefault="00D96860">
          <w:pPr>
            <w:pStyle w:val="Sinespaciado"/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4700270</wp:posOffset>
                </wp:positionH>
                <wp:positionV relativeFrom="paragraph">
                  <wp:posOffset>-614680</wp:posOffset>
                </wp:positionV>
                <wp:extent cx="1066800" cy="1491061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oto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1491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96860" w:rsidRDefault="00D96860">
          <w:pPr>
            <w:pStyle w:val="Sinespaciado"/>
          </w:pPr>
        </w:p>
        <w:p w:rsidR="00D96860" w:rsidRDefault="00D96860">
          <w:pPr>
            <w:pStyle w:val="Sinespaciado"/>
          </w:pPr>
        </w:p>
        <w:p w:rsidR="00D96860" w:rsidRDefault="00D96860">
          <w:pPr>
            <w:pStyle w:val="Sinespaciado"/>
          </w:pPr>
        </w:p>
        <w:p w:rsidR="00D96860" w:rsidRDefault="00D96860">
          <w:pPr>
            <w:pStyle w:val="Sinespaciado"/>
          </w:pPr>
        </w:p>
        <w:p w:rsidR="00D96860" w:rsidRDefault="00D96860">
          <w:pPr>
            <w:pStyle w:val="Sinespaciado"/>
          </w:pPr>
        </w:p>
        <w:tbl>
          <w:tblPr>
            <w:tblStyle w:val="Tablaconcuadrcula"/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8"/>
            <w:gridCol w:w="9091"/>
          </w:tblGrid>
          <w:tr w:rsidR="00E51CA7" w:rsidRPr="003F3E2F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E51CA7" w:rsidRPr="003F3E2F" w:rsidRDefault="00E51CA7">
                <w:pPr>
                  <w:rPr>
                    <w:color w:val="auto"/>
                    <w:sz w:val="22"/>
                    <w:szCs w:val="22"/>
                  </w:rPr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E51CA7" w:rsidRPr="003F3E2F" w:rsidRDefault="003F3E2F">
                <w:pPr>
                  <w:pStyle w:val="Nombre"/>
                  <w:rPr>
                    <w:color w:val="auto"/>
                    <w:sz w:val="22"/>
                    <w:szCs w:val="22"/>
                  </w:rPr>
                </w:pPr>
                <w:r w:rsidRPr="003F3E2F">
                  <w:rPr>
                    <w:color w:val="auto"/>
                    <w:spacing w:val="10"/>
                    <w:sz w:val="22"/>
                    <w:szCs w:val="22"/>
                  </w:rPr>
                  <w:sym w:font="Wingdings 3" w:char="F07D"/>
                </w:r>
                <w:r w:rsidR="009474E0" w:rsidRPr="003F3E2F">
                  <w:rPr>
                    <w:color w:val="auto"/>
                    <w:sz w:val="22"/>
                    <w:szCs w:val="22"/>
                  </w:rPr>
                  <w:t xml:space="preserve">Irene Moreno  Ortinez </w:t>
                </w:r>
              </w:p>
              <w:p w:rsidR="00E51CA7" w:rsidRPr="003F3E2F" w:rsidRDefault="009474E0">
                <w:pPr>
                  <w:pStyle w:val="Textodedireccin"/>
                  <w:rPr>
                    <w:color w:val="auto"/>
                    <w:sz w:val="22"/>
                    <w:szCs w:val="22"/>
                  </w:rPr>
                </w:pPr>
                <w:r w:rsidRPr="003F3E2F">
                  <w:rPr>
                    <w:color w:val="auto"/>
                    <w:sz w:val="22"/>
                    <w:szCs w:val="22"/>
                  </w:rPr>
                  <w:t>Plaza Jardín Bloque 8 1C El Puerto de Santa  María 11500</w:t>
                </w:r>
              </w:p>
              <w:p w:rsidR="00E51CA7" w:rsidRPr="003F3E2F" w:rsidRDefault="003F3E2F">
                <w:pPr>
                  <w:pStyle w:val="Textodedireccin"/>
                  <w:rPr>
                    <w:color w:val="auto"/>
                    <w:sz w:val="22"/>
                    <w:szCs w:val="22"/>
                  </w:rPr>
                </w:pPr>
                <w:r w:rsidRPr="003F3E2F">
                  <w:rPr>
                    <w:color w:val="auto"/>
                    <w:sz w:val="22"/>
                    <w:szCs w:val="22"/>
                  </w:rPr>
                  <w:t xml:space="preserve">Teléfono: </w:t>
                </w:r>
                <w:r w:rsidR="009474E0" w:rsidRPr="003F3E2F">
                  <w:rPr>
                    <w:color w:val="auto"/>
                    <w:sz w:val="22"/>
                    <w:szCs w:val="22"/>
                  </w:rPr>
                  <w:t>633114092</w:t>
                </w:r>
              </w:p>
              <w:p w:rsidR="00E51CA7" w:rsidRPr="003F3E2F" w:rsidRDefault="003F3E2F">
                <w:pPr>
                  <w:pStyle w:val="Textodedireccin"/>
                  <w:rPr>
                    <w:color w:val="auto"/>
                    <w:sz w:val="22"/>
                    <w:szCs w:val="22"/>
                  </w:rPr>
                </w:pPr>
                <w:r w:rsidRPr="003F3E2F">
                  <w:rPr>
                    <w:color w:val="auto"/>
                    <w:sz w:val="22"/>
                    <w:szCs w:val="22"/>
                  </w:rPr>
                  <w:t xml:space="preserve">Correo electrónico: </w:t>
                </w:r>
                <w:r w:rsidR="009474E0" w:rsidRPr="003F3E2F">
                  <w:rPr>
                    <w:color w:val="auto"/>
                    <w:sz w:val="22"/>
                    <w:szCs w:val="22"/>
                  </w:rPr>
                  <w:t>irenitamooreno10@gmail.com</w:t>
                </w:r>
              </w:p>
              <w:p w:rsidR="00E51CA7" w:rsidRPr="003F3E2F" w:rsidRDefault="00E51CA7" w:rsidP="003F3E2F">
                <w:pPr>
                  <w:pStyle w:val="Textodedireccin"/>
                  <w:rPr>
                    <w:color w:val="auto"/>
                    <w:sz w:val="22"/>
                    <w:szCs w:val="22"/>
                  </w:rPr>
                </w:pPr>
              </w:p>
            </w:tc>
          </w:tr>
        </w:tbl>
        <w:p w:rsidR="00E51CA7" w:rsidRPr="003F3E2F" w:rsidRDefault="00967465">
          <w:pPr>
            <w:pStyle w:val="Sinespaciado"/>
            <w:rPr>
              <w:color w:val="auto"/>
              <w:sz w:val="22"/>
              <w:szCs w:val="22"/>
            </w:rPr>
          </w:pPr>
        </w:p>
      </w:sdtContent>
    </w:sdt>
    <w:tbl>
      <w:tblPr>
        <w:tblStyle w:val="Tablaconcuadrcula"/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074"/>
      </w:tblGrid>
      <w:tr w:rsidR="00E51CA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E51CA7" w:rsidRDefault="00E51CA7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E51CA7" w:rsidRDefault="003F3E2F">
            <w:pPr>
              <w:pStyle w:val="Seccin"/>
            </w:pPr>
            <w:r>
              <w:t>Objetivos</w:t>
            </w:r>
          </w:p>
          <w:p w:rsidR="00E51CA7" w:rsidRPr="003F3E2F" w:rsidRDefault="009474E0" w:rsidP="003F3E2F">
            <w:pPr>
              <w:pStyle w:val="Textodesubseccin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Pr="003F3E2F">
              <w:rPr>
                <w:b/>
                <w:sz w:val="22"/>
                <w:szCs w:val="22"/>
              </w:rPr>
              <w:t>Nombre :</w:t>
            </w:r>
            <w:r w:rsidRPr="003F3E2F">
              <w:rPr>
                <w:sz w:val="22"/>
                <w:szCs w:val="22"/>
              </w:rPr>
              <w:t xml:space="preserve">Irene </w:t>
            </w:r>
          </w:p>
          <w:p w:rsidR="009474E0" w:rsidRPr="003F3E2F" w:rsidRDefault="009474E0" w:rsidP="003F3E2F">
            <w:pPr>
              <w:pStyle w:val="Textodesubseccin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Pr="003F3E2F">
              <w:rPr>
                <w:b/>
                <w:sz w:val="22"/>
                <w:szCs w:val="22"/>
              </w:rPr>
              <w:t xml:space="preserve">Apellidos </w:t>
            </w:r>
            <w:r w:rsidR="003F3E2F">
              <w:rPr>
                <w:sz w:val="22"/>
                <w:szCs w:val="22"/>
              </w:rPr>
              <w:t xml:space="preserve">:Moreno </w:t>
            </w:r>
            <w:proofErr w:type="spellStart"/>
            <w:r w:rsidR="003F3E2F">
              <w:rPr>
                <w:sz w:val="22"/>
                <w:szCs w:val="22"/>
              </w:rPr>
              <w:t>Ortí</w:t>
            </w:r>
            <w:r w:rsidRPr="003F3E2F">
              <w:rPr>
                <w:sz w:val="22"/>
                <w:szCs w:val="22"/>
              </w:rPr>
              <w:t>nez</w:t>
            </w:r>
            <w:proofErr w:type="spellEnd"/>
          </w:p>
          <w:p w:rsidR="009474E0" w:rsidRPr="003F3E2F" w:rsidRDefault="009474E0" w:rsidP="003F3E2F">
            <w:pPr>
              <w:pStyle w:val="Textodesubseccin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Pr="003F3E2F">
              <w:rPr>
                <w:b/>
                <w:sz w:val="22"/>
                <w:szCs w:val="22"/>
              </w:rPr>
              <w:t>Dirección :</w:t>
            </w:r>
            <w:r w:rsidRPr="003F3E2F">
              <w:rPr>
                <w:sz w:val="22"/>
                <w:szCs w:val="22"/>
              </w:rPr>
              <w:t xml:space="preserve"> Plaza Jardín Bloque 8 1C</w:t>
            </w:r>
          </w:p>
          <w:p w:rsidR="009474E0" w:rsidRPr="003F3E2F" w:rsidRDefault="009474E0" w:rsidP="003F3E2F">
            <w:pPr>
              <w:pStyle w:val="Textodesubseccin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Pr="003F3E2F">
              <w:rPr>
                <w:b/>
                <w:sz w:val="22"/>
                <w:szCs w:val="22"/>
              </w:rPr>
              <w:t>Ciudad y código postal :</w:t>
            </w:r>
            <w:r w:rsidRPr="003F3E2F">
              <w:rPr>
                <w:sz w:val="22"/>
                <w:szCs w:val="22"/>
              </w:rPr>
              <w:t>El Puerto de Santa María 11500</w:t>
            </w:r>
          </w:p>
          <w:p w:rsidR="009474E0" w:rsidRPr="003F3E2F" w:rsidRDefault="00F56D12" w:rsidP="003F3E2F">
            <w:pPr>
              <w:pStyle w:val="Textodesubseccin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Pr="003F3E2F">
              <w:rPr>
                <w:b/>
                <w:sz w:val="22"/>
                <w:szCs w:val="22"/>
              </w:rPr>
              <w:t>Número de teléf</w:t>
            </w:r>
            <w:r w:rsidR="009474E0" w:rsidRPr="003F3E2F">
              <w:rPr>
                <w:b/>
                <w:sz w:val="22"/>
                <w:szCs w:val="22"/>
              </w:rPr>
              <w:t>ono</w:t>
            </w:r>
            <w:r w:rsidR="009474E0" w:rsidRPr="003F3E2F">
              <w:rPr>
                <w:sz w:val="22"/>
                <w:szCs w:val="22"/>
              </w:rPr>
              <w:t xml:space="preserve"> :633114092</w:t>
            </w:r>
          </w:p>
          <w:p w:rsidR="009474E0" w:rsidRPr="003F3E2F" w:rsidRDefault="009474E0" w:rsidP="003F3E2F">
            <w:pPr>
              <w:pStyle w:val="Textodesubseccin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Pr="003F3E2F">
              <w:rPr>
                <w:b/>
                <w:sz w:val="22"/>
                <w:szCs w:val="22"/>
              </w:rPr>
              <w:t>Dirección de correo electrónico :</w:t>
            </w:r>
            <w:r w:rsidRPr="003F3E2F">
              <w:rPr>
                <w:sz w:val="22"/>
                <w:szCs w:val="22"/>
              </w:rPr>
              <w:t xml:space="preserve"> irenitamooreno10@gmail.com</w:t>
            </w:r>
          </w:p>
          <w:p w:rsidR="00E51CA7" w:rsidRPr="003F3E2F" w:rsidRDefault="003F3E2F" w:rsidP="009474E0">
            <w:pPr>
              <w:pStyle w:val="Seccin"/>
              <w:rPr>
                <w:sz w:val="22"/>
                <w:szCs w:val="22"/>
              </w:rPr>
            </w:pPr>
            <w:r w:rsidRPr="003F3E2F">
              <w:rPr>
                <w:sz w:val="22"/>
                <w:szCs w:val="22"/>
              </w:rPr>
              <w:t>Formación académica</w:t>
            </w:r>
          </w:p>
          <w:p w:rsidR="00E51CA7" w:rsidRPr="003F3E2F" w:rsidRDefault="009474E0" w:rsidP="003F3E2F">
            <w:pPr>
              <w:pStyle w:val="Listaconvietas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 w:rsidRPr="003F3E2F">
              <w:rPr>
                <w:b/>
                <w:sz w:val="22"/>
                <w:szCs w:val="22"/>
              </w:rPr>
              <w:t>Educación Secundaria Obligatoria :</w:t>
            </w:r>
            <w:r w:rsidRPr="003F3E2F">
              <w:rPr>
                <w:sz w:val="22"/>
                <w:szCs w:val="22"/>
              </w:rPr>
              <w:t xml:space="preserve">Sagrada Familia </w:t>
            </w:r>
            <w:proofErr w:type="spellStart"/>
            <w:r w:rsidRPr="003F3E2F">
              <w:rPr>
                <w:sz w:val="22"/>
                <w:szCs w:val="22"/>
              </w:rPr>
              <w:t>Safa</w:t>
            </w:r>
            <w:proofErr w:type="spellEnd"/>
            <w:r w:rsidRPr="003F3E2F">
              <w:rPr>
                <w:sz w:val="22"/>
                <w:szCs w:val="22"/>
              </w:rPr>
              <w:t xml:space="preserve"> San Luis (El Puerto de Santa María )</w:t>
            </w:r>
          </w:p>
          <w:p w:rsidR="009474E0" w:rsidRDefault="009474E0" w:rsidP="003F3E2F">
            <w:pPr>
              <w:pStyle w:val="Listaconvietas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 w:rsidRPr="003F3E2F">
              <w:rPr>
                <w:b/>
                <w:sz w:val="22"/>
                <w:szCs w:val="22"/>
              </w:rPr>
              <w:t xml:space="preserve">Ciclo Formativo Formación Profesional de Grado </w:t>
            </w:r>
            <w:r w:rsidR="00F56D12" w:rsidRPr="003F3E2F">
              <w:rPr>
                <w:b/>
                <w:sz w:val="22"/>
                <w:szCs w:val="22"/>
              </w:rPr>
              <w:t xml:space="preserve">Medio de Auxiliar de Enfermería </w:t>
            </w:r>
            <w:r w:rsidRPr="003F3E2F">
              <w:rPr>
                <w:b/>
                <w:sz w:val="22"/>
                <w:szCs w:val="22"/>
              </w:rPr>
              <w:t>:</w:t>
            </w:r>
            <w:r w:rsidRPr="003F3E2F">
              <w:rPr>
                <w:sz w:val="22"/>
                <w:szCs w:val="22"/>
              </w:rPr>
              <w:t xml:space="preserve">Sagrada Familia </w:t>
            </w:r>
            <w:proofErr w:type="spellStart"/>
            <w:r w:rsidRPr="003F3E2F">
              <w:rPr>
                <w:sz w:val="22"/>
                <w:szCs w:val="22"/>
              </w:rPr>
              <w:t>Safa</w:t>
            </w:r>
            <w:proofErr w:type="spellEnd"/>
            <w:r w:rsidRPr="003F3E2F">
              <w:rPr>
                <w:sz w:val="22"/>
                <w:szCs w:val="22"/>
              </w:rPr>
              <w:t xml:space="preserve"> San Luis (El Puerto de Santa María )</w:t>
            </w:r>
          </w:p>
          <w:p w:rsidR="00316199" w:rsidRPr="003F3E2F" w:rsidRDefault="00316199" w:rsidP="003F3E2F">
            <w:pPr>
              <w:pStyle w:val="Listaconvietas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Curso Manipulador de Alimentos </w:t>
            </w:r>
            <w:bookmarkStart w:id="0" w:name="_GoBack"/>
            <w:bookmarkEnd w:id="0"/>
          </w:p>
          <w:p w:rsidR="00E51CA7" w:rsidRPr="003F3E2F" w:rsidRDefault="00E51CA7">
            <w:pPr>
              <w:pStyle w:val="Listaconvietas"/>
              <w:numPr>
                <w:ilvl w:val="0"/>
                <w:numId w:val="0"/>
              </w:numPr>
              <w:rPr>
                <w:sz w:val="22"/>
                <w:szCs w:val="22"/>
              </w:rPr>
            </w:pPr>
          </w:p>
          <w:p w:rsidR="00E51CA7" w:rsidRPr="003F3E2F" w:rsidRDefault="003F3E2F">
            <w:pPr>
              <w:pStyle w:val="Seccin"/>
              <w:rPr>
                <w:sz w:val="22"/>
                <w:szCs w:val="22"/>
              </w:rPr>
            </w:pPr>
            <w:r w:rsidRPr="003F3E2F">
              <w:rPr>
                <w:sz w:val="22"/>
                <w:szCs w:val="22"/>
              </w:rPr>
              <w:t>Experiencia</w:t>
            </w:r>
          </w:p>
          <w:p w:rsidR="00E51CA7" w:rsidRPr="00686B83" w:rsidRDefault="00F56D12" w:rsidP="00F56D12">
            <w:pPr>
              <w:pStyle w:val="Fechadesubseccin"/>
              <w:numPr>
                <w:ilvl w:val="0"/>
                <w:numId w:val="26"/>
              </w:numPr>
              <w:rPr>
                <w:b/>
                <w:color w:val="auto"/>
                <w:sz w:val="22"/>
                <w:szCs w:val="22"/>
              </w:rPr>
            </w:pPr>
            <w:r w:rsidRPr="003F3E2F">
              <w:rPr>
                <w:b/>
                <w:color w:val="auto"/>
                <w:sz w:val="22"/>
                <w:szCs w:val="22"/>
              </w:rPr>
              <w:t xml:space="preserve">Hospital Santa María </w:t>
            </w:r>
            <w:r w:rsidRPr="003F3E2F">
              <w:rPr>
                <w:color w:val="auto"/>
                <w:sz w:val="22"/>
                <w:szCs w:val="22"/>
              </w:rPr>
              <w:t>(El Puerto de Santa María )</w:t>
            </w:r>
            <w:r w:rsidR="00686B83">
              <w:rPr>
                <w:color w:val="auto"/>
                <w:sz w:val="22"/>
                <w:szCs w:val="22"/>
              </w:rPr>
              <w:t xml:space="preserve"> 23/09/2019 hasta </w:t>
            </w:r>
          </w:p>
          <w:p w:rsidR="00686B83" w:rsidRPr="00686B83" w:rsidRDefault="00686B83" w:rsidP="00686B83">
            <w:pPr>
              <w:pStyle w:val="Fechadesubseccin"/>
              <w:ind w:left="765"/>
              <w:rPr>
                <w:color w:val="auto"/>
                <w:sz w:val="22"/>
                <w:szCs w:val="22"/>
              </w:rPr>
            </w:pPr>
            <w:r w:rsidRPr="00686B83">
              <w:rPr>
                <w:color w:val="auto"/>
                <w:sz w:val="22"/>
                <w:szCs w:val="22"/>
              </w:rPr>
              <w:t>20/12/2019</w:t>
            </w:r>
          </w:p>
          <w:p w:rsidR="00E51CA7" w:rsidRPr="003F3E2F" w:rsidRDefault="00E51CA7">
            <w:pPr>
              <w:rPr>
                <w:sz w:val="22"/>
                <w:szCs w:val="22"/>
              </w:rPr>
            </w:pPr>
          </w:p>
          <w:p w:rsidR="003F3E2F" w:rsidRPr="003F3E2F" w:rsidRDefault="003F3E2F" w:rsidP="003F3E2F">
            <w:pPr>
              <w:pStyle w:val="Seccin"/>
              <w:rPr>
                <w:sz w:val="22"/>
                <w:szCs w:val="22"/>
              </w:rPr>
            </w:pPr>
            <w:r w:rsidRPr="003F3E2F">
              <w:rPr>
                <w:sz w:val="22"/>
                <w:szCs w:val="22"/>
              </w:rPr>
              <w:t>Cualificaciones</w:t>
            </w:r>
          </w:p>
          <w:p w:rsidR="003F3E2F" w:rsidRDefault="003F3E2F" w:rsidP="003F3E2F">
            <w:pPr>
              <w:pStyle w:val="Prrafodelista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Disponibilidad inmediata</w:t>
            </w:r>
          </w:p>
          <w:p w:rsidR="00443580" w:rsidRDefault="00443580" w:rsidP="00443580">
            <w:pPr>
              <w:pStyle w:val="Prrafodelista"/>
              <w:ind w:left="765"/>
              <w:rPr>
                <w:sz w:val="22"/>
                <w:szCs w:val="22"/>
              </w:rPr>
            </w:pPr>
          </w:p>
          <w:p w:rsidR="003F3E2F" w:rsidRDefault="003F3E2F" w:rsidP="00443580">
            <w:pPr>
              <w:ind w:left="405"/>
              <w:rPr>
                <w:sz w:val="22"/>
                <w:szCs w:val="22"/>
              </w:rPr>
            </w:pPr>
          </w:p>
          <w:p w:rsidR="00443580" w:rsidRPr="00443580" w:rsidRDefault="00443580" w:rsidP="00443580">
            <w:pPr>
              <w:ind w:left="405"/>
              <w:rPr>
                <w:sz w:val="22"/>
                <w:szCs w:val="22"/>
              </w:rPr>
            </w:pPr>
          </w:p>
          <w:p w:rsidR="003F3E2F" w:rsidRPr="003F3E2F" w:rsidRDefault="003F3E2F" w:rsidP="003F3E2F">
            <w:pPr>
              <w:pStyle w:val="Prrafodelista"/>
              <w:ind w:left="765"/>
              <w:rPr>
                <w:sz w:val="22"/>
                <w:szCs w:val="22"/>
              </w:rPr>
            </w:pPr>
          </w:p>
          <w:p w:rsidR="00E51CA7" w:rsidRPr="003F3E2F" w:rsidRDefault="00E51CA7" w:rsidP="003F3E2F">
            <w:pPr>
              <w:pStyle w:val="Listaconvietas"/>
              <w:numPr>
                <w:ilvl w:val="0"/>
                <w:numId w:val="0"/>
              </w:numPr>
              <w:ind w:left="360"/>
              <w:rPr>
                <w:sz w:val="22"/>
                <w:szCs w:val="22"/>
              </w:rPr>
            </w:pPr>
          </w:p>
          <w:p w:rsidR="00E51CA7" w:rsidRDefault="00E51CA7">
            <w:pPr>
              <w:pStyle w:val="Listaconvietas"/>
              <w:numPr>
                <w:ilvl w:val="0"/>
                <w:numId w:val="0"/>
              </w:numPr>
            </w:pPr>
          </w:p>
        </w:tc>
      </w:tr>
    </w:tbl>
    <w:p w:rsidR="00E51CA7" w:rsidRDefault="00E51CA7"/>
    <w:sectPr w:rsidR="00E51CA7" w:rsidSect="00E51C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4E0" w:rsidRDefault="009474E0">
      <w:pPr>
        <w:spacing w:after="0" w:line="240" w:lineRule="auto"/>
      </w:pPr>
      <w:r>
        <w:separator/>
      </w:r>
    </w:p>
  </w:endnote>
  <w:endnote w:type="continuationSeparator" w:id="0">
    <w:p w:rsidR="009474E0" w:rsidRDefault="00947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CA7" w:rsidRDefault="003F3E2F">
    <w:pPr>
      <w:pStyle w:val="Piedepginaizquierdo"/>
    </w:pPr>
    <w:r>
      <w:rPr>
        <w:color w:val="9FB8CD" w:themeColor="accent2"/>
      </w:rPr>
      <w:sym w:font="Wingdings 3" w:char="F07D"/>
    </w:r>
    <w:r>
      <w:t xml:space="preserve"> Página </w:t>
    </w:r>
    <w:r w:rsidR="00443580">
      <w:fldChar w:fldCharType="begin"/>
    </w:r>
    <w:r w:rsidR="00443580">
      <w:instrText xml:space="preserve"> PAGE  \* Arabic  \* MERGEFORMAT </w:instrText>
    </w:r>
    <w:r w:rsidR="00443580">
      <w:fldChar w:fldCharType="separate"/>
    </w:r>
    <w:r w:rsidR="00D96860">
      <w:rPr>
        <w:noProof/>
      </w:rPr>
      <w:t>2</w:t>
    </w:r>
    <w:r w:rsidR="00443580">
      <w:rPr>
        <w:noProof/>
      </w:rPr>
      <w:fldChar w:fldCharType="end"/>
    </w:r>
    <w:r>
      <w:t xml:space="preserve"> | </w:t>
    </w:r>
    <w:sdt>
      <w:sdtPr>
        <w:id w:val="121446346"/>
        <w:showingPlcHdr/>
        <w:text/>
      </w:sdtPr>
      <w:sdtEndPr/>
      <w:sdtContent>
        <w:r>
          <w:t>[Escriba su número de teléfono]</w:t>
        </w:r>
      </w:sdtContent>
    </w:sdt>
  </w:p>
  <w:p w:rsidR="00E51CA7" w:rsidRDefault="00E51CA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CA7" w:rsidRDefault="003F3E2F">
    <w:pPr>
      <w:pStyle w:val="Piedepginaderecho"/>
    </w:pPr>
    <w:r>
      <w:rPr>
        <w:color w:val="9FB8CD" w:themeColor="accent2"/>
      </w:rPr>
      <w:sym w:font="Wingdings 3" w:char="F07D"/>
    </w:r>
    <w:r>
      <w:t xml:space="preserve"> Página </w:t>
    </w:r>
    <w:r w:rsidR="00443580">
      <w:fldChar w:fldCharType="begin"/>
    </w:r>
    <w:r w:rsidR="00443580">
      <w:instrText xml:space="preserve"> PAGE  \* Arabic  \* MERGEFORMAT </w:instrText>
    </w:r>
    <w:r w:rsidR="00443580">
      <w:fldChar w:fldCharType="separate"/>
    </w:r>
    <w:r>
      <w:rPr>
        <w:noProof/>
      </w:rPr>
      <w:t>3</w:t>
    </w:r>
    <w:r w:rsidR="00443580"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[Escriba su dirección de correo electrónico]</w:t>
        </w:r>
      </w:sdtContent>
    </w:sdt>
  </w:p>
  <w:p w:rsidR="00E51CA7" w:rsidRDefault="00E51CA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CA7" w:rsidRDefault="00E51CA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4E0" w:rsidRDefault="009474E0">
      <w:pPr>
        <w:spacing w:after="0" w:line="240" w:lineRule="auto"/>
      </w:pPr>
      <w:r>
        <w:separator/>
      </w:r>
    </w:p>
  </w:footnote>
  <w:footnote w:type="continuationSeparator" w:id="0">
    <w:p w:rsidR="009474E0" w:rsidRDefault="00947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CA7" w:rsidRDefault="003F3E2F">
    <w:pPr>
      <w:pStyle w:val="Encabezadoizquierdo"/>
      <w:jc w:val="right"/>
    </w:pPr>
    <w:r>
      <w:rPr>
        <w:color w:val="9FB8CD" w:themeColor="accent2"/>
      </w:rPr>
      <w:sym w:font="Wingdings 3" w:char="F07D"/>
    </w:r>
    <w:r>
      <w:t xml:space="preserve"> Currículo: </w:t>
    </w:r>
    <w:sdt>
      <w:sdtPr>
        <w:id w:val="176770587"/>
        <w:placeholder>
          <w:docPart w:val="FAA45B27A49C4ED7B8B0A5D6CA5D9BCE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roofErr w:type="spellStart"/>
        <w:r w:rsidR="009474E0">
          <w:t>Matias</w:t>
        </w:r>
        <w:proofErr w:type="spellEnd"/>
        <w:r w:rsidR="009474E0">
          <w:t xml:space="preserve"> Moreno </w:t>
        </w:r>
        <w:proofErr w:type="spellStart"/>
        <w:r w:rsidR="009474E0">
          <w:t>Ortinez</w:t>
        </w:r>
        <w:proofErr w:type="spellEnd"/>
      </w:sdtContent>
    </w:sdt>
  </w:p>
  <w:p w:rsidR="00E51CA7" w:rsidRDefault="00E51CA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CA7" w:rsidRDefault="003F3E2F">
    <w:pPr>
      <w:pStyle w:val="Encabezadoderecho"/>
      <w:jc w:val="left"/>
    </w:pPr>
    <w:r>
      <w:rPr>
        <w:color w:val="9FB8CD" w:themeColor="accent2"/>
      </w:rPr>
      <w:sym w:font="Wingdings 3" w:char="F07D"/>
    </w:r>
    <w:r>
      <w:t xml:space="preserve"> Currículo: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roofErr w:type="spellStart"/>
        <w:r w:rsidR="009474E0">
          <w:t>Matias</w:t>
        </w:r>
        <w:proofErr w:type="spellEnd"/>
        <w:r w:rsidR="009474E0">
          <w:t xml:space="preserve"> Moreno </w:t>
        </w:r>
        <w:proofErr w:type="spellStart"/>
        <w:r w:rsidR="009474E0">
          <w:t>Ortinez</w:t>
        </w:r>
        <w:proofErr w:type="spellEnd"/>
      </w:sdtContent>
    </w:sdt>
  </w:p>
  <w:p w:rsidR="00E51CA7" w:rsidRDefault="00E51CA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CA7" w:rsidRDefault="00E51CA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aconvieta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aconvietas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aconvieta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aconvieta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aconvieta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>
    <w:nsid w:val="15761602"/>
    <w:multiLevelType w:val="hybridMultilevel"/>
    <w:tmpl w:val="E5A477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D14B6A"/>
    <w:multiLevelType w:val="hybridMultilevel"/>
    <w:tmpl w:val="A34E8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1B0115"/>
    <w:multiLevelType w:val="hybridMultilevel"/>
    <w:tmpl w:val="C85E3684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2"/>
  </w:num>
  <w:num w:numId="27">
    <w:abstractNumId w:val="1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spelling="clean" w:grammar="clean"/>
  <w:attachedTemplate r:id="rId1"/>
  <w:styleLockQFSet/>
  <w:defaultTabStop w:val="709"/>
  <w:hyphenationZone w:val="4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</w:compat>
  <w:rsids>
    <w:rsidRoot w:val="00F56D12"/>
    <w:rsid w:val="00316199"/>
    <w:rsid w:val="003F3E2F"/>
    <w:rsid w:val="00443580"/>
    <w:rsid w:val="004F7B35"/>
    <w:rsid w:val="00686B83"/>
    <w:rsid w:val="009474E0"/>
    <w:rsid w:val="00967465"/>
    <w:rsid w:val="00D96860"/>
    <w:rsid w:val="00E51CA7"/>
    <w:rsid w:val="00F5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E3A19EC8-7FC6-42FD-B58E-A07EB592B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CA7"/>
    <w:rPr>
      <w:rFonts w:eastAsiaTheme="minorEastAsia" w:cstheme="minorBidi"/>
      <w:color w:val="000000" w:themeColor="text1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E51CA7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eastAsiaTheme="majorEastAsia" w:hAnsiTheme="majorHAnsi" w:cstheme="majorBidi"/>
      <w:color w:val="FFFFFF" w:themeColor="background1"/>
      <w:spacing w:val="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1CA7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eastAsiaTheme="majorEastAsia" w:hAnsiTheme="majorHAnsi" w:cstheme="majorBidi"/>
      <w:color w:val="628BAD" w:themeColor="accent2" w:themeShade="BF"/>
      <w:spacing w:val="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1CA7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 w:cstheme="majorBidi"/>
      <w:color w:val="595959" w:themeColor="text1" w:themeTint="A6"/>
      <w:spacing w:val="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1CA7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1CA7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1CA7"/>
    <w:pPr>
      <w:spacing w:before="200" w:after="80"/>
      <w:outlineLvl w:val="5"/>
    </w:pPr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1CA7"/>
    <w:pPr>
      <w:spacing w:before="200" w:after="80"/>
      <w:outlineLvl w:val="6"/>
    </w:pPr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1CA7"/>
    <w:pPr>
      <w:spacing w:before="200" w:after="80"/>
      <w:outlineLvl w:val="7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1CA7"/>
    <w:pPr>
      <w:spacing w:before="200" w:after="80"/>
      <w:outlineLvl w:val="8"/>
    </w:pPr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E51CA7"/>
    <w:pPr>
      <w:spacing w:after="0" w:line="240" w:lineRule="auto"/>
    </w:pPr>
    <w:rPr>
      <w:rFonts w:eastAsiaTheme="minorEastAsia" w:cstheme="minorBidi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basedOn w:val="Normal"/>
    <w:link w:val="SinespaciadoCar"/>
    <w:uiPriority w:val="99"/>
    <w:qFormat/>
    <w:rsid w:val="00E51CA7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E51CA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1CA7"/>
    <w:rPr>
      <w:color w:val="000000" w:themeColor="text1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E51CA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1CA7"/>
    <w:rPr>
      <w:color w:val="000000" w:themeColor="text1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1CA7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CA7"/>
    <w:rPr>
      <w:rFonts w:eastAsiaTheme="minorEastAsia" w:hAnsi="Tahoma" w:cstheme="minorBidi"/>
      <w:color w:val="000000" w:themeColor="text1"/>
      <w:sz w:val="16"/>
      <w:szCs w:val="16"/>
      <w:lang w:val="es-ES"/>
    </w:rPr>
  </w:style>
  <w:style w:type="paragraph" w:styleId="Listaconvietas">
    <w:name w:val="List Bullet"/>
    <w:basedOn w:val="Normal"/>
    <w:uiPriority w:val="36"/>
    <w:unhideWhenUsed/>
    <w:qFormat/>
    <w:rsid w:val="00E51CA7"/>
    <w:pPr>
      <w:numPr>
        <w:numId w:val="21"/>
      </w:numPr>
      <w:spacing w:after="120"/>
      <w:contextualSpacing/>
    </w:pPr>
  </w:style>
  <w:style w:type="paragraph" w:customStyle="1" w:styleId="Seccin">
    <w:name w:val="Sección"/>
    <w:basedOn w:val="Normal"/>
    <w:next w:val="Normal"/>
    <w:link w:val="Carcterdeseccin"/>
    <w:uiPriority w:val="1"/>
    <w:qFormat/>
    <w:rsid w:val="00E51CA7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paragraph" w:customStyle="1" w:styleId="Subseccin">
    <w:name w:val="Subsección"/>
    <w:basedOn w:val="Normal"/>
    <w:link w:val="Carcterdesubseccin"/>
    <w:uiPriority w:val="3"/>
    <w:qFormat/>
    <w:rsid w:val="00E51CA7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paragraph" w:styleId="Cita">
    <w:name w:val="Quote"/>
    <w:basedOn w:val="Normal"/>
    <w:link w:val="CitaCar"/>
    <w:uiPriority w:val="29"/>
    <w:qFormat/>
    <w:rsid w:val="00E51CA7"/>
    <w:rPr>
      <w:i/>
      <w:iCs/>
      <w:color w:val="7F7F7F" w:themeColor="background1" w:themeShade="7F"/>
    </w:rPr>
  </w:style>
  <w:style w:type="character" w:customStyle="1" w:styleId="CitaCar">
    <w:name w:val="Cita Car"/>
    <w:basedOn w:val="Fuentedeprrafopredeter"/>
    <w:link w:val="Cita"/>
    <w:uiPriority w:val="29"/>
    <w:rsid w:val="00E51CA7"/>
    <w:rPr>
      <w:i/>
      <w:iCs/>
      <w:color w:val="7F7F7F" w:themeColor="background1" w:themeShade="7F"/>
      <w:sz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1CA7"/>
    <w:rPr>
      <w:rFonts w:asciiTheme="majorHAnsi" w:eastAsiaTheme="majorEastAsia" w:hAnsiTheme="majorHAnsi" w:cstheme="majorBidi"/>
      <w:color w:val="628BAD" w:themeColor="accent2" w:themeShade="BF"/>
      <w:spacing w:val="5"/>
      <w:sz w:val="20"/>
    </w:rPr>
  </w:style>
  <w:style w:type="paragraph" w:customStyle="1" w:styleId="Nombre">
    <w:name w:val="Nombre"/>
    <w:basedOn w:val="Sinespaciado"/>
    <w:link w:val="Carcterdenombre"/>
    <w:uiPriority w:val="1"/>
    <w:qFormat/>
    <w:rsid w:val="00E51CA7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paragraph" w:styleId="Listaconvietas2">
    <w:name w:val="List Bullet 2"/>
    <w:basedOn w:val="Normal"/>
    <w:uiPriority w:val="36"/>
    <w:unhideWhenUsed/>
    <w:qFormat/>
    <w:rsid w:val="00E51CA7"/>
    <w:pPr>
      <w:numPr>
        <w:numId w:val="22"/>
      </w:numPr>
      <w:spacing w:after="120"/>
      <w:contextualSpacing/>
    </w:pPr>
  </w:style>
  <w:style w:type="character" w:styleId="Hipervnculo">
    <w:name w:val="Hyperlink"/>
    <w:basedOn w:val="Fuentedeprrafopredeter"/>
    <w:uiPriority w:val="99"/>
    <w:unhideWhenUsed/>
    <w:rsid w:val="00E51CA7"/>
    <w:rPr>
      <w:color w:val="B292CA" w:themeColor="hyperlink"/>
      <w:u w:val="single"/>
    </w:rPr>
  </w:style>
  <w:style w:type="character" w:styleId="Ttulodellibro">
    <w:name w:val="Book Title"/>
    <w:basedOn w:val="Fuentedeprrafopredeter"/>
    <w:uiPriority w:val="33"/>
    <w:qFormat/>
    <w:rsid w:val="00E51CA7"/>
    <w:rPr>
      <w:rFonts w:asciiTheme="majorHAnsi" w:eastAsiaTheme="majorEastAsia" w:hAnsiTheme="majorHAnsi" w:cstheme="majorBidi"/>
      <w:bCs w:val="0"/>
      <w:i/>
      <w:iCs/>
      <w:color w:val="8E736A" w:themeColor="accent6"/>
      <w:sz w:val="20"/>
      <w:szCs w:val="20"/>
      <w:lang w:val="es-ES"/>
    </w:rPr>
  </w:style>
  <w:style w:type="paragraph" w:styleId="Descripcin">
    <w:name w:val="caption"/>
    <w:basedOn w:val="Normal"/>
    <w:next w:val="Normal"/>
    <w:uiPriority w:val="35"/>
    <w:unhideWhenUsed/>
    <w:rsid w:val="00E51CA7"/>
    <w:pPr>
      <w:spacing w:after="0" w:line="240" w:lineRule="auto"/>
    </w:pPr>
    <w:rPr>
      <w:rFonts w:asciiTheme="majorHAnsi" w:eastAsiaTheme="majorEastAsia" w:hAnsiTheme="majorHAnsi" w:cstheme="majorBidi"/>
      <w:color w:val="9FB8CD" w:themeColor="accent2"/>
      <w:sz w:val="16"/>
      <w:szCs w:val="16"/>
    </w:rPr>
  </w:style>
  <w:style w:type="character" w:styleId="nfasis">
    <w:name w:val="Emphasis"/>
    <w:uiPriority w:val="20"/>
    <w:qFormat/>
    <w:rsid w:val="00E51CA7"/>
    <w:rPr>
      <w:rFonts w:eastAsiaTheme="minorEastAsia" w:cstheme="minorBidi"/>
      <w:b/>
      <w:bCs/>
      <w:i/>
      <w:iCs/>
      <w:spacing w:val="0"/>
      <w:szCs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99"/>
    <w:rsid w:val="00E51CA7"/>
    <w:rPr>
      <w:color w:val="000000" w:themeColor="text1"/>
      <w:sz w:val="20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E51CA7"/>
    <w:rPr>
      <w:rFonts w:asciiTheme="majorHAnsi" w:eastAsiaTheme="majorEastAsia" w:hAnsiTheme="majorHAnsi" w:cstheme="majorBidi"/>
      <w:color w:val="FFFFFF" w:themeColor="background1"/>
      <w:spacing w:val="5"/>
      <w:sz w:val="20"/>
      <w:shd w:val="clear" w:color="auto" w:fill="9FB8CD" w:themeFill="accent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1CA7"/>
    <w:rPr>
      <w:rFonts w:asciiTheme="majorHAnsi" w:eastAsiaTheme="majorEastAsia" w:hAnsiTheme="majorHAnsi" w:cstheme="majorBidi"/>
      <w:color w:val="595959" w:themeColor="text1" w:themeTint="A6"/>
      <w:spacing w:val="5"/>
      <w:sz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1CA7"/>
    <w:rPr>
      <w:rFonts w:asciiTheme="majorHAnsi" w:eastAsiaTheme="majorEastAsia" w:hAnsiTheme="majorHAnsi" w:cstheme="majorBidi"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1CA7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1CA7"/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1CA7"/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1CA7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1CA7"/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sid w:val="00E51CA7"/>
    <w:rPr>
      <w:b/>
      <w:bCs/>
      <w:i/>
      <w:iCs/>
      <w:color w:val="BAC737" w:themeColor="accent3" w:themeShade="BF"/>
      <w:sz w:val="20"/>
    </w:rPr>
  </w:style>
  <w:style w:type="paragraph" w:styleId="Citadestacada">
    <w:name w:val="Intense Quote"/>
    <w:basedOn w:val="Normal"/>
    <w:link w:val="CitadestacadaCar"/>
    <w:uiPriority w:val="30"/>
    <w:qFormat/>
    <w:rsid w:val="00E51CA7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1CA7"/>
    <w:rPr>
      <w:rFonts w:asciiTheme="majorHAnsi" w:eastAsiaTheme="majorEastAsia" w:hAnsiTheme="majorHAnsi" w:cstheme="majorBidi"/>
      <w:i/>
      <w:iCs/>
      <w:color w:val="FFFFFF" w:themeColor="background1"/>
      <w:sz w:val="20"/>
      <w:shd w:val="clear" w:color="auto" w:fill="9FB8CD" w:themeFill="accent2"/>
    </w:rPr>
  </w:style>
  <w:style w:type="character" w:styleId="Referenciaintensa">
    <w:name w:val="Intense Reference"/>
    <w:basedOn w:val="Fuentedeprrafopredeter"/>
    <w:uiPriority w:val="32"/>
    <w:qFormat/>
    <w:rsid w:val="00E51CA7"/>
    <w:rPr>
      <w:b/>
      <w:bCs/>
      <w:color w:val="525A7D" w:themeColor="accent1" w:themeShade="BF"/>
      <w:sz w:val="20"/>
      <w:u w:val="single"/>
    </w:rPr>
  </w:style>
  <w:style w:type="paragraph" w:styleId="Listaconvietas3">
    <w:name w:val="List Bullet 3"/>
    <w:basedOn w:val="Normal"/>
    <w:uiPriority w:val="36"/>
    <w:unhideWhenUsed/>
    <w:qFormat/>
    <w:rsid w:val="00E51CA7"/>
    <w:pPr>
      <w:numPr>
        <w:numId w:val="23"/>
      </w:numPr>
      <w:spacing w:after="120"/>
      <w:contextualSpacing/>
    </w:pPr>
  </w:style>
  <w:style w:type="paragraph" w:styleId="Listaconvietas4">
    <w:name w:val="List Bullet 4"/>
    <w:basedOn w:val="Normal"/>
    <w:uiPriority w:val="36"/>
    <w:unhideWhenUsed/>
    <w:qFormat/>
    <w:rsid w:val="00E51CA7"/>
    <w:pPr>
      <w:numPr>
        <w:numId w:val="24"/>
      </w:numPr>
      <w:spacing w:after="120"/>
      <w:contextualSpacing/>
    </w:pPr>
  </w:style>
  <w:style w:type="paragraph" w:styleId="Listaconvietas5">
    <w:name w:val="List Bullet 5"/>
    <w:basedOn w:val="Normal"/>
    <w:uiPriority w:val="36"/>
    <w:unhideWhenUsed/>
    <w:qFormat/>
    <w:rsid w:val="00E51CA7"/>
    <w:pPr>
      <w:numPr>
        <w:numId w:val="25"/>
      </w:numPr>
      <w:spacing w:after="120"/>
      <w:contextualSpacing/>
    </w:pPr>
  </w:style>
  <w:style w:type="character" w:styleId="Textoennegrita">
    <w:name w:val="Strong"/>
    <w:uiPriority w:val="22"/>
    <w:qFormat/>
    <w:rsid w:val="00E51CA7"/>
    <w:rPr>
      <w:rFonts w:asciiTheme="minorHAnsi" w:eastAsiaTheme="minorEastAsia" w:hAnsiTheme="minorHAnsi" w:cstheme="minorBidi"/>
      <w:b/>
      <w:bCs/>
      <w:iCs w:val="0"/>
      <w:color w:val="9FB8CD" w:themeColor="accent2"/>
      <w:szCs w:val="20"/>
      <w:lang w:val="es-ES"/>
    </w:rPr>
  </w:style>
  <w:style w:type="character" w:styleId="nfasissutil">
    <w:name w:val="Subtle Emphasis"/>
    <w:basedOn w:val="Fuentedeprrafopredeter"/>
    <w:uiPriority w:val="19"/>
    <w:qFormat/>
    <w:rsid w:val="00E51CA7"/>
    <w:rPr>
      <w:i/>
      <w:iCs/>
      <w:color w:val="737373" w:themeColor="text1" w:themeTint="8C"/>
      <w:kern w:val="16"/>
      <w:sz w:val="20"/>
    </w:rPr>
  </w:style>
  <w:style w:type="character" w:styleId="Referenciasutil">
    <w:name w:val="Subtle Reference"/>
    <w:basedOn w:val="Fuentedeprrafopredeter"/>
    <w:uiPriority w:val="31"/>
    <w:qFormat/>
    <w:rsid w:val="00E51CA7"/>
    <w:rPr>
      <w:color w:val="737373" w:themeColor="text1" w:themeTint="8C"/>
      <w:sz w:val="20"/>
      <w:u w:val="single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E51CA7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E51CA7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E51CA7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E51CA7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E51CA7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E51CA7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E51CA7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E51CA7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E51CA7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Direccindelremitente">
    <w:name w:val="Dirección del remitente"/>
    <w:basedOn w:val="Sinespaciado"/>
    <w:link w:val="Carcterdedireccindelremitente"/>
    <w:uiPriority w:val="2"/>
    <w:unhideWhenUsed/>
    <w:qFormat/>
    <w:rsid w:val="00E51CA7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E51CA7"/>
    <w:pPr>
      <w:spacing w:after="720" w:line="240" w:lineRule="auto"/>
    </w:pPr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51CA7"/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paragraph" w:styleId="Puesto">
    <w:name w:val="Title"/>
    <w:basedOn w:val="Normal"/>
    <w:link w:val="PuestoCar"/>
    <w:uiPriority w:val="10"/>
    <w:semiHidden/>
    <w:unhideWhenUsed/>
    <w:qFormat/>
    <w:rsid w:val="00E51CA7"/>
    <w:pPr>
      <w:spacing w:line="240" w:lineRule="auto"/>
    </w:pPr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semiHidden/>
    <w:rsid w:val="00E51CA7"/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Carcterdenombre">
    <w:name w:val="Carácter de nombre"/>
    <w:basedOn w:val="SinespaciadoCar"/>
    <w:link w:val="Nombre"/>
    <w:uiPriority w:val="1"/>
    <w:rsid w:val="00E51CA7"/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character" w:customStyle="1" w:styleId="Carcterdeseccin">
    <w:name w:val="Carácter de sección"/>
    <w:basedOn w:val="Fuentedeprrafopredeter"/>
    <w:link w:val="Seccin"/>
    <w:uiPriority w:val="1"/>
    <w:rsid w:val="00E51CA7"/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character" w:customStyle="1" w:styleId="Carcterdesubseccin">
    <w:name w:val="Carácter de subsección"/>
    <w:basedOn w:val="Fuentedeprrafopredeter"/>
    <w:link w:val="Subseccin"/>
    <w:uiPriority w:val="3"/>
    <w:rsid w:val="00E51CA7"/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character" w:customStyle="1" w:styleId="Carcterdedireccindelremitente">
    <w:name w:val="Carácter de dirección del remitente"/>
    <w:basedOn w:val="SinespaciadoCar"/>
    <w:link w:val="Direccindelremitente"/>
    <w:uiPriority w:val="2"/>
    <w:rsid w:val="00E51CA7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styleId="Textodelmarcadordeposicin">
    <w:name w:val="Placeholder Text"/>
    <w:basedOn w:val="Fuentedeprrafopredeter"/>
    <w:uiPriority w:val="99"/>
    <w:unhideWhenUsed/>
    <w:rsid w:val="00E51CA7"/>
    <w:rPr>
      <w:color w:val="808080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sid w:val="00E51CA7"/>
    <w:rPr>
      <w:b w:val="0"/>
      <w:color w:val="727CA3" w:themeColor="accent1"/>
      <w:sz w:val="18"/>
      <w:szCs w:val="18"/>
    </w:rPr>
  </w:style>
  <w:style w:type="paragraph" w:customStyle="1" w:styleId="Textodesubseccin">
    <w:name w:val="Texto de subsección"/>
    <w:basedOn w:val="Normal"/>
    <w:uiPriority w:val="5"/>
    <w:qFormat/>
    <w:rsid w:val="00E51CA7"/>
    <w:pPr>
      <w:spacing w:after="320"/>
      <w:contextualSpacing/>
    </w:pPr>
  </w:style>
  <w:style w:type="character" w:customStyle="1" w:styleId="Carcterdefechadesubseccin">
    <w:name w:val="Carácter de fecha de subsección"/>
    <w:basedOn w:val="Carcterdesubseccin"/>
    <w:link w:val="Fechadesubseccin"/>
    <w:uiPriority w:val="4"/>
    <w:rsid w:val="00E51CA7"/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paragraph" w:customStyle="1" w:styleId="Primerapginadepiedepgina">
    <w:name w:val="Primera página de pie de página"/>
    <w:basedOn w:val="Piedepgina"/>
    <w:uiPriority w:val="34"/>
    <w:rsid w:val="00E51CA7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Primerapginadeencabezado">
    <w:name w:val="Primera página de encabezado"/>
    <w:basedOn w:val="Encabezado"/>
    <w:qFormat/>
    <w:rsid w:val="00E51CA7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edireccin">
    <w:name w:val="Texto de dirección"/>
    <w:basedOn w:val="Sinespaciado"/>
    <w:uiPriority w:val="2"/>
    <w:qFormat/>
    <w:rsid w:val="00E51CA7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customStyle="1" w:styleId="Encabezadoizquierdo">
    <w:name w:val="Encabezado izquierdo"/>
    <w:basedOn w:val="Encabezado"/>
    <w:uiPriority w:val="35"/>
    <w:unhideWhenUsed/>
    <w:qFormat/>
    <w:rsid w:val="00E51CA7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Piedepginaizquierdo">
    <w:name w:val="Pie de página izquierdo"/>
    <w:basedOn w:val="Normal"/>
    <w:next w:val="Subseccin"/>
    <w:uiPriority w:val="35"/>
    <w:unhideWhenUsed/>
    <w:qFormat/>
    <w:rsid w:val="00E51CA7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</w:rPr>
  </w:style>
  <w:style w:type="paragraph" w:customStyle="1" w:styleId="Encabezadoderecho">
    <w:name w:val="Encabezado derecho"/>
    <w:basedOn w:val="Encabezado"/>
    <w:uiPriority w:val="35"/>
    <w:unhideWhenUsed/>
    <w:qFormat/>
    <w:rsid w:val="00E51CA7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Piedepginaderecho">
    <w:name w:val="Pie de página derecho"/>
    <w:basedOn w:val="Piedepgina"/>
    <w:uiPriority w:val="35"/>
    <w:unhideWhenUsed/>
    <w:qFormat/>
    <w:rsid w:val="00E51CA7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Nombredeldestinatario">
    <w:name w:val="Nombre del destinatario"/>
    <w:basedOn w:val="Sinespaciado"/>
    <w:uiPriority w:val="1"/>
    <w:qFormat/>
    <w:rsid w:val="00E51CA7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36"/>
      <w:szCs w:val="36"/>
    </w:rPr>
  </w:style>
  <w:style w:type="paragraph" w:styleId="Prrafodelista">
    <w:name w:val="List Paragraph"/>
    <w:basedOn w:val="Normal"/>
    <w:uiPriority w:val="34"/>
    <w:qFormat/>
    <w:rsid w:val="003F3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3082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CEDDC9C8E948D4B2F91163BFE2DA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38B8D-060F-438E-8A5E-F6C3446C0D99}"/>
      </w:docPartPr>
      <w:docPartBody>
        <w:p w:rsidR="003D0C5E" w:rsidRDefault="003D0C5E">
          <w:pPr>
            <w:pStyle w:val="34CEDDC9C8E948D4B2F91163BFE2DA26"/>
          </w:pPr>
          <w:r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FAA45B27A49C4ED7B8B0A5D6CA5D9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63CE1-8D12-4544-A253-D985423F2B83}"/>
      </w:docPartPr>
      <w:docPartBody>
        <w:p w:rsidR="003D0C5E" w:rsidRDefault="003D0C5E">
          <w:pPr>
            <w:pStyle w:val="FAA45B27A49C4ED7B8B0A5D6CA5D9BCE"/>
          </w:pPr>
          <w: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D0C5E"/>
    <w:rsid w:val="003D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Pr>
      <w:rFonts w:eastAsiaTheme="minorEastAsia" w:cstheme="minorBidi"/>
      <w:bCs w:val="0"/>
      <w:iCs w:val="0"/>
      <w:color w:val="808080"/>
      <w:szCs w:val="20"/>
      <w:lang w:val="es-ES"/>
    </w:rPr>
  </w:style>
  <w:style w:type="paragraph" w:customStyle="1" w:styleId="34CEDDC9C8E948D4B2F91163BFE2DA26">
    <w:name w:val="34CEDDC9C8E948D4B2F91163BFE2DA26"/>
  </w:style>
  <w:style w:type="paragraph" w:customStyle="1" w:styleId="37158EBE9AC74A138051F457366E381A">
    <w:name w:val="37158EBE9AC74A138051F457366E381A"/>
  </w:style>
  <w:style w:type="paragraph" w:customStyle="1" w:styleId="02E2410958AF47A48688EC65D293E810">
    <w:name w:val="02E2410958AF47A48688EC65D293E810"/>
  </w:style>
  <w:style w:type="paragraph" w:customStyle="1" w:styleId="C9014D8DDE0B4F51AA7A4BFDCC63F790">
    <w:name w:val="C9014D8DDE0B4F51AA7A4BFDCC63F790"/>
  </w:style>
  <w:style w:type="paragraph" w:customStyle="1" w:styleId="935EE21A0F9E4683B8EA4B6495FE3839">
    <w:name w:val="935EE21A0F9E4683B8EA4B6495FE3839"/>
  </w:style>
  <w:style w:type="paragraph" w:customStyle="1" w:styleId="3E78C0486DC547CBA1010E9742573541">
    <w:name w:val="3E78C0486DC547CBA1010E9742573541"/>
  </w:style>
  <w:style w:type="paragraph" w:customStyle="1" w:styleId="E858D8C4F6B34166933E45A79CB48C26">
    <w:name w:val="E858D8C4F6B34166933E45A79CB48C26"/>
  </w:style>
  <w:style w:type="paragraph" w:customStyle="1" w:styleId="92D01217CD0E414ABB7997438AF9ED77">
    <w:name w:val="92D01217CD0E414ABB7997438AF9ED77"/>
  </w:style>
  <w:style w:type="paragraph" w:customStyle="1" w:styleId="E7B5E2A980FC4CD3857D87988768192C">
    <w:name w:val="E7B5E2A980FC4CD3857D87988768192C"/>
  </w:style>
  <w:style w:type="paragraph" w:customStyle="1" w:styleId="4D31A832469943D280E243762BFED500">
    <w:name w:val="4D31A832469943D280E243762BFED500"/>
  </w:style>
  <w:style w:type="paragraph" w:customStyle="1" w:styleId="Subseccin">
    <w:name w:val="Subsección"/>
    <w:basedOn w:val="Normal"/>
    <w:link w:val="Carcterdesubseccin"/>
    <w:uiPriority w:val="3"/>
    <w:qFormat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5B9BD5" w:themeColor="accent1"/>
      <w:sz w:val="18"/>
      <w:szCs w:val="18"/>
      <w:lang w:eastAsia="en-US"/>
    </w:rPr>
  </w:style>
  <w:style w:type="character" w:customStyle="1" w:styleId="Carcterdesubseccin">
    <w:name w:val="Carácter de subsección"/>
    <w:basedOn w:val="Fuentedeprrafopredeter"/>
    <w:link w:val="Subseccin"/>
    <w:uiPriority w:val="3"/>
    <w:rPr>
      <w:rFonts w:asciiTheme="majorHAnsi" w:eastAsiaTheme="majorEastAsia" w:hAnsiTheme="majorHAnsi" w:cstheme="majorBidi"/>
      <w:b/>
      <w:bCs/>
      <w:color w:val="5B9BD5" w:themeColor="accent1"/>
      <w:sz w:val="18"/>
      <w:szCs w:val="18"/>
      <w:lang w:eastAsia="en-US"/>
    </w:rPr>
  </w:style>
  <w:style w:type="paragraph" w:customStyle="1" w:styleId="1F12D9F2BAA94EF89B3AA1FF8671A395">
    <w:name w:val="1F12D9F2BAA94EF89B3AA1FF8671A395"/>
  </w:style>
  <w:style w:type="paragraph" w:customStyle="1" w:styleId="9ED56F9EAEA14E5DA90A690A945CA063">
    <w:name w:val="9ED56F9EAEA14E5DA90A690A945CA063"/>
  </w:style>
  <w:style w:type="paragraph" w:customStyle="1" w:styleId="0BD0E8AA6BE14F4B8B898E0DC86415F2">
    <w:name w:val="0BD0E8AA6BE14F4B8B898E0DC86415F2"/>
  </w:style>
  <w:style w:type="paragraph" w:customStyle="1" w:styleId="6E68AC3A1C9846AE9DAFBA86BC6EF63A">
    <w:name w:val="6E68AC3A1C9846AE9DAFBA86BC6EF63A"/>
  </w:style>
  <w:style w:type="paragraph" w:customStyle="1" w:styleId="4A725D3C67D74F62BC1AB166C9164637">
    <w:name w:val="4A725D3C67D74F62BC1AB166C9164637"/>
  </w:style>
  <w:style w:type="paragraph" w:customStyle="1" w:styleId="C11B7101918C47F789C7B123C154F4EA">
    <w:name w:val="C11B7101918C47F789C7B123C154F4EA"/>
  </w:style>
  <w:style w:type="paragraph" w:customStyle="1" w:styleId="D4B8598FB1A44D8FA9F63C5F8535DC1E">
    <w:name w:val="D4B8598FB1A44D8FA9F63C5F8535DC1E"/>
  </w:style>
  <w:style w:type="paragraph" w:customStyle="1" w:styleId="FAA45B27A49C4ED7B8B0A5D6CA5D9BCE">
    <w:name w:val="FAA45B27A49C4ED7B8B0A5D6CA5D9BCE"/>
  </w:style>
  <w:style w:type="paragraph" w:customStyle="1" w:styleId="38D36F3FF04B4B56A9F04394E2EB7634">
    <w:name w:val="38D36F3FF04B4B56A9F04394E2EB7634"/>
  </w:style>
  <w:style w:type="paragraph" w:customStyle="1" w:styleId="3AC7B31959A041618E0EDC73DB810AC7">
    <w:name w:val="3AC7B31959A041618E0EDC73DB810AC7"/>
  </w:style>
  <w:style w:type="paragraph" w:customStyle="1" w:styleId="CA46C369573B4CEBBEC23301D7EB7AC5">
    <w:name w:val="CA46C369573B4CEBBEC23301D7EB7A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39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 Moreno Ortinez</dc:creator>
  <cp:lastModifiedBy>ASUS</cp:lastModifiedBy>
  <cp:revision>7</cp:revision>
  <cp:lastPrinted>2020-01-09T10:02:00Z</cp:lastPrinted>
  <dcterms:created xsi:type="dcterms:W3CDTF">2019-05-19T10:48:00Z</dcterms:created>
  <dcterms:modified xsi:type="dcterms:W3CDTF">2020-06-09T10:56:00Z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3082</vt:i4>
  </property>
  <property fmtid="{D5CDD505-2E9C-101B-9397-08002B2CF9AE}" pid="3" name="_Version">
    <vt:lpwstr>0809</vt:lpwstr>
  </property>
</Properties>
</file>