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9C11BF" w14:paraId="4F884AE8" w14:textId="77777777">
        <w:tc>
          <w:tcPr>
            <w:tcW w:w="9576" w:type="dxa"/>
          </w:tcPr>
          <w:p w14:paraId="5234D2D0" w14:textId="77777777" w:rsidR="009C11BF" w:rsidRDefault="009C11BF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2142538285"/>
        <w:placeholder>
          <w:docPart w:val="58310D1229644153A9CA260DB3D449C0"/>
        </w:placeholder>
        <w:docPartList>
          <w:docPartGallery w:val="Quick Parts"/>
          <w:docPartCategory w:val=" Nombre del currículo"/>
        </w:docPartList>
      </w:sdtPr>
      <w:sdtEndPr/>
      <w:sdtContent>
        <w:p w14:paraId="3AAE7BDA" w14:textId="77777777" w:rsidR="00F35B7D" w:rsidRDefault="00F35B7D">
          <w:pPr>
            <w:pStyle w:val="Sinespaciado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397"/>
            <w:gridCol w:w="7658"/>
          </w:tblGrid>
          <w:tr w:rsidR="00F35B7D" w14:paraId="53CCC055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52D21E4E" w14:textId="77777777" w:rsidR="00F35B7D" w:rsidRDefault="00F35B7D">
                <w:pPr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 wp14:anchorId="4067A373" wp14:editId="62F65CB9">
                      <wp:extent cx="877570" cy="921384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G_0097.JP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2764" cy="9583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61E17472" w14:textId="345834D6" w:rsidR="00F35B7D" w:rsidRDefault="00F35B7D">
                <w:pPr>
                  <w:pStyle w:val="Nombre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F1B0A99FC1144AF3B8AE1CBDA79EF81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14538">
                      <w:t>El</w:t>
                    </w:r>
                    <w:r>
                      <w:t>isa</w:t>
                    </w:r>
                    <w:r w:rsidR="009F4649">
                      <w:t xml:space="preserve"> M</w:t>
                    </w:r>
                    <w:r>
                      <w:t xml:space="preserve">arcos </w:t>
                    </w:r>
                    <w:r w:rsidR="009F4649">
                      <w:t>Ru</w:t>
                    </w:r>
                    <w:r>
                      <w:t>iz</w:t>
                    </w:r>
                  </w:sdtContent>
                </w:sdt>
              </w:p>
              <w:p w14:paraId="213D18A6" w14:textId="4332193E" w:rsidR="00F35B7D" w:rsidRDefault="00F35B7D">
                <w:pPr>
                  <w:pStyle w:val="Textodedireccin"/>
                  <w:spacing w:line="240" w:lineRule="auto"/>
                </w:pPr>
                <w:r>
                  <w:t>C/</w:t>
                </w:r>
                <w:r w:rsidR="00A0085F">
                  <w:t>Rafael Gordillo 29</w:t>
                </w:r>
                <w:r>
                  <w:t xml:space="preserve"> C.P. 41210 , GUILLENA-SEVILLA</w:t>
                </w:r>
              </w:p>
              <w:p w14:paraId="3FE76CF9" w14:textId="77777777" w:rsidR="00F35B7D" w:rsidRDefault="00F35B7D">
                <w:pPr>
                  <w:pStyle w:val="Textodedireccin"/>
                  <w:spacing w:line="240" w:lineRule="auto"/>
                </w:pPr>
                <w:r>
                  <w:t>Teléfono: 671227887/671227983</w:t>
                </w:r>
              </w:p>
              <w:p w14:paraId="2C4C700A" w14:textId="77777777" w:rsidR="00F35B7D" w:rsidRDefault="00F35B7D">
                <w:pPr>
                  <w:pStyle w:val="Textodedireccin"/>
                  <w:spacing w:line="240" w:lineRule="auto"/>
                </w:pPr>
                <w:r>
                  <w:t>Correo electrónico: prima-nena@hotmail.com</w:t>
                </w:r>
              </w:p>
              <w:p w14:paraId="0B72F279" w14:textId="77777777" w:rsidR="00F35B7D" w:rsidRDefault="00F35B7D" w:rsidP="00F35B7D">
                <w:pPr>
                  <w:pStyle w:val="Textodedireccin"/>
                  <w:spacing w:line="240" w:lineRule="auto"/>
                  <w:rPr>
                    <w:sz w:val="24"/>
                  </w:rPr>
                </w:pPr>
                <w:r>
                  <w:t>Fecha nacimiento: 29/10/1977</w:t>
                </w:r>
              </w:p>
            </w:tc>
          </w:tr>
        </w:tbl>
        <w:p w14:paraId="70FB5571" w14:textId="77777777" w:rsidR="009C11BF" w:rsidRDefault="00E11FA7">
          <w:pPr>
            <w:pStyle w:val="Sinespaciado"/>
          </w:pPr>
        </w:p>
      </w:sdtContent>
    </w:sdt>
    <w:p w14:paraId="7509C4B6" w14:textId="77777777" w:rsidR="009C11BF" w:rsidRDefault="009C11BF">
      <w:pPr>
        <w:pStyle w:val="Sinespaciado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9C11BF" w14:paraId="018AC2A6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12CC7348" w14:textId="77777777" w:rsidR="009C11BF" w:rsidRDefault="009C11BF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86F39B1" w14:textId="77777777" w:rsidR="009C11BF" w:rsidRDefault="00F35B7D">
            <w:pPr>
              <w:pStyle w:val="Seccin"/>
            </w:pPr>
            <w:r>
              <w:t>FORMACION ACADEMICA:</w:t>
            </w:r>
          </w:p>
          <w:p w14:paraId="6E051F67" w14:textId="77777777" w:rsidR="009C11BF" w:rsidRDefault="00F35B7D">
            <w:pPr>
              <w:pStyle w:val="Textodesubseccin"/>
            </w:pPr>
            <w:r>
              <w:t>GRADO MEDIO AUX. DE ENFERMERIA  ( I.F.P. Beatriz de Suabia )</w:t>
            </w:r>
          </w:p>
          <w:p w14:paraId="5592A608" w14:textId="77777777" w:rsidR="00F35B7D" w:rsidRDefault="00F35B7D">
            <w:pPr>
              <w:pStyle w:val="Textodesubseccin"/>
            </w:pPr>
            <w:r>
              <w:t xml:space="preserve">AUXILIAR DE ADMINISTRATIVO  ( Academia </w:t>
            </w:r>
            <w:proofErr w:type="spellStart"/>
            <w:r>
              <w:t>Sistem</w:t>
            </w:r>
            <w:proofErr w:type="spellEnd"/>
            <w:r>
              <w:t xml:space="preserve"> 2 años )</w:t>
            </w:r>
          </w:p>
          <w:p w14:paraId="75F8653B" w14:textId="77777777" w:rsidR="00F35B7D" w:rsidRDefault="00F35B7D">
            <w:pPr>
              <w:pStyle w:val="Textodesubseccin"/>
            </w:pPr>
            <w:r>
              <w:t xml:space="preserve">GRADUADO ESCOLAR  ( Santa Teresa De </w:t>
            </w:r>
            <w:proofErr w:type="spellStart"/>
            <w:r>
              <w:t>Jesus</w:t>
            </w:r>
            <w:proofErr w:type="spellEnd"/>
            <w:r>
              <w:t xml:space="preserve"> )</w:t>
            </w:r>
          </w:p>
          <w:p w14:paraId="555090F4" w14:textId="77777777" w:rsidR="009C11BF" w:rsidRDefault="00F35B7D">
            <w:pPr>
              <w:pStyle w:val="Seccin"/>
            </w:pPr>
            <w:r>
              <w:t>FORMACION COMPLEMENTARIA</w:t>
            </w:r>
          </w:p>
          <w:p w14:paraId="0ED5B8AF" w14:textId="77777777" w:rsidR="00C25022" w:rsidRDefault="00C25022" w:rsidP="00F35B7D"/>
          <w:p w14:paraId="381AD576" w14:textId="77777777" w:rsidR="00C25022" w:rsidRDefault="00F35B7D" w:rsidP="00F35B7D">
            <w:r>
              <w:t xml:space="preserve">F.P.O CONTABILIDAD Y CALCULO MENTAL (Academia </w:t>
            </w:r>
            <w:proofErr w:type="spellStart"/>
            <w:r>
              <w:t>Sistem</w:t>
            </w:r>
            <w:proofErr w:type="spellEnd"/>
            <w:r w:rsidR="00C25022">
              <w:t xml:space="preserve"> 12 meses )</w:t>
            </w:r>
          </w:p>
          <w:p w14:paraId="787BD912" w14:textId="77777777" w:rsidR="00C25022" w:rsidRDefault="00C25022" w:rsidP="00F35B7D">
            <w:r>
              <w:t>CURSO DE INICIACION A INTERNET ( Centro De Adultos )</w:t>
            </w:r>
          </w:p>
          <w:p w14:paraId="42437323" w14:textId="77777777" w:rsidR="00C25022" w:rsidRDefault="00C25022" w:rsidP="00F35B7D"/>
          <w:p w14:paraId="30A4D943" w14:textId="77777777" w:rsidR="009C11BF" w:rsidRDefault="00C25022">
            <w:pPr>
              <w:pStyle w:val="Seccin"/>
              <w:spacing w:after="0"/>
            </w:pPr>
            <w:r>
              <w:t>EXPERIENCIA PROFESIONAL</w:t>
            </w:r>
          </w:p>
          <w:p w14:paraId="762963E8" w14:textId="689F11CF" w:rsidR="00160E5E" w:rsidRDefault="00160E5E" w:rsidP="00C25022">
            <w:pPr>
              <w:pStyle w:val="Subseccin"/>
              <w:spacing w:after="0"/>
              <w:rPr>
                <w:rStyle w:val="Carcterdefechadesubseccin"/>
              </w:rPr>
            </w:pPr>
          </w:p>
          <w:p w14:paraId="0C66D908" w14:textId="08EDBBD9" w:rsidR="008855FF" w:rsidRPr="006F7FC0" w:rsidRDefault="009D4368" w:rsidP="00C25022">
            <w:pPr>
              <w:pStyle w:val="Subseccin"/>
              <w:spacing w:after="0"/>
              <w:rPr>
                <w:rStyle w:val="Carcterdefechadesubseccin"/>
                <w:i/>
                <w:color w:val="000000" w:themeColor="text1"/>
              </w:rPr>
            </w:pPr>
            <w:r>
              <w:rPr>
                <w:rStyle w:val="Carcterdefechadesubseccin"/>
                <w:b/>
                <w:color w:val="000000" w:themeColor="text1"/>
              </w:rPr>
              <w:t>201</w:t>
            </w:r>
            <w:r w:rsidR="00D52F6C">
              <w:rPr>
                <w:rStyle w:val="Carcterdefechadesubseccin"/>
                <w:b/>
                <w:color w:val="000000" w:themeColor="text1"/>
              </w:rPr>
              <w:t xml:space="preserve">7-2019 </w:t>
            </w:r>
            <w:r w:rsidR="006F7FC0">
              <w:rPr>
                <w:rStyle w:val="Carcterdefechadesubseccin"/>
                <w:b/>
                <w:color w:val="000000" w:themeColor="text1"/>
              </w:rPr>
              <w:t xml:space="preserve"> </w:t>
            </w:r>
            <w:bookmarkStart w:id="0" w:name="_GoBack"/>
            <w:bookmarkEnd w:id="0"/>
            <w:r w:rsidR="006F7FC0">
              <w:rPr>
                <w:rStyle w:val="Carcterdefechadesubseccin"/>
                <w:color w:val="000000" w:themeColor="text1"/>
              </w:rPr>
              <w:t>RESIDENCIA CLARET</w:t>
            </w:r>
            <w:r w:rsidR="00B74F9F">
              <w:rPr>
                <w:rStyle w:val="Carcterdefechadesubseccin"/>
                <w:color w:val="000000" w:themeColor="text1"/>
              </w:rPr>
              <w:t xml:space="preserve"> ( AUXILIAR DE ENFERMERIA)</w:t>
            </w:r>
          </w:p>
          <w:p w14:paraId="5047DD85" w14:textId="0E068AE5" w:rsidR="00B22A15" w:rsidRDefault="00B22A15" w:rsidP="00C25022">
            <w:r>
              <w:t xml:space="preserve">2017 -            EMPRESA ICCS  ( TELEOPERADORA </w:t>
            </w:r>
            <w:r w:rsidR="00701EFB">
              <w:t>–</w:t>
            </w:r>
            <w:r>
              <w:t xml:space="preserve"> </w:t>
            </w:r>
            <w:r w:rsidR="00701EFB">
              <w:t>ORANGE )</w:t>
            </w:r>
          </w:p>
          <w:p w14:paraId="2CBB98DA" w14:textId="096ABA5E" w:rsidR="00B22A15" w:rsidRDefault="00B22A15" w:rsidP="00C25022">
            <w:r>
              <w:t>2016/2017  -   EMPRESA MANPOWER  ( TELEOPERADORA – SECTOR ENERGETICO)</w:t>
            </w:r>
          </w:p>
          <w:p w14:paraId="33197102" w14:textId="50C05964" w:rsidR="00B22A15" w:rsidRDefault="00B22A15" w:rsidP="00C25022">
            <w:r>
              <w:t>2015/2016     RESIDENCIA DE ANCIANOS – TRISTAN   ( GEROCULTOR)</w:t>
            </w:r>
          </w:p>
          <w:p w14:paraId="6D0C3857" w14:textId="06E7CFD4" w:rsidR="00C25022" w:rsidRDefault="00C25022" w:rsidP="00C25022">
            <w:r>
              <w:t>20</w:t>
            </w:r>
            <w:r w:rsidR="00E00300">
              <w:t xml:space="preserve">15  -  </w:t>
            </w:r>
            <w:r w:rsidR="00F25F0A">
              <w:t xml:space="preserve">       </w:t>
            </w:r>
            <w:r w:rsidR="00E00300">
              <w:t xml:space="preserve"> AYUDA DE DOMICILIO  ( AYUNTAMIENTO DE GUILLENA)</w:t>
            </w:r>
          </w:p>
          <w:p w14:paraId="061CAD12" w14:textId="58C5E753" w:rsidR="00CD1638" w:rsidRDefault="00CD1638" w:rsidP="00C25022">
            <w:r>
              <w:t>2014/2015     TELEOPERADORA RETENCION DE CLIENTES</w:t>
            </w:r>
            <w:r w:rsidR="00701EFB">
              <w:t xml:space="preserve"> ORANGE</w:t>
            </w:r>
            <w:r>
              <w:t xml:space="preserve"> (SITEL)</w:t>
            </w:r>
          </w:p>
          <w:p w14:paraId="08DA48A3" w14:textId="77777777" w:rsidR="00E00300" w:rsidRDefault="00E00300" w:rsidP="00C25022">
            <w:r>
              <w:t>2013/2014  -  DEPENDIENTA DE PRODUCTOS ARTESANOS (PARQUE Mª LUISA)</w:t>
            </w:r>
          </w:p>
          <w:p w14:paraId="39213F66" w14:textId="62A9F847" w:rsidR="00E00300" w:rsidRDefault="00E00300" w:rsidP="00C25022">
            <w:r>
              <w:t xml:space="preserve">2013   - </w:t>
            </w:r>
            <w:r w:rsidR="00F25F0A">
              <w:t xml:space="preserve">       </w:t>
            </w:r>
            <w:r>
              <w:t xml:space="preserve"> LIMPIADORA  ( AYUNTAMIENTO DE GUILLENA)</w:t>
            </w:r>
          </w:p>
          <w:p w14:paraId="4B8A1002" w14:textId="77777777" w:rsidR="00E00300" w:rsidRDefault="00E00300" w:rsidP="00C25022">
            <w:r>
              <w:t>2010/2013 -  AYUDA A DOMICILIO ( ANCIANOS LEY DEPENCIA)</w:t>
            </w:r>
          </w:p>
          <w:p w14:paraId="0A950268" w14:textId="79CC9069" w:rsidR="00E00300" w:rsidRDefault="00CD1638" w:rsidP="00C25022">
            <w:r>
              <w:t>2008/2010</w:t>
            </w:r>
            <w:r w:rsidR="00E00300">
              <w:t>-</w:t>
            </w:r>
            <w:r w:rsidR="00F25F0A">
              <w:t xml:space="preserve">   </w:t>
            </w:r>
            <w:r w:rsidR="00E00300">
              <w:t xml:space="preserve"> </w:t>
            </w:r>
            <w:r>
              <w:t>TELEOPERADORA(CLUB INTERN. DEL LIBRO)</w:t>
            </w:r>
          </w:p>
          <w:p w14:paraId="37CD0BAC" w14:textId="4CB36B56" w:rsidR="00CD1638" w:rsidRDefault="00CD1638" w:rsidP="00C25022">
            <w:r>
              <w:t xml:space="preserve">                     TELEOPERADORA EN EMISION Y RECEPCION</w:t>
            </w:r>
            <w:r w:rsidR="00701EFB">
              <w:t xml:space="preserve"> ORANGE </w:t>
            </w:r>
            <w:r>
              <w:t>(SITEL)</w:t>
            </w:r>
          </w:p>
          <w:p w14:paraId="7322CDB9" w14:textId="3E471596" w:rsidR="00CD1638" w:rsidRDefault="00CD1638" w:rsidP="00C25022">
            <w:r>
              <w:t xml:space="preserve">                     TELEOPERADORA VENTA</w:t>
            </w:r>
            <w:r w:rsidR="00701EFB">
              <w:t xml:space="preserve"> SEGUROS</w:t>
            </w:r>
            <w:r>
              <w:t xml:space="preserve"> (TRANSCOM)</w:t>
            </w:r>
          </w:p>
          <w:p w14:paraId="7661910B" w14:textId="21A3750A" w:rsidR="00CD1638" w:rsidRDefault="00CD1638" w:rsidP="00C25022">
            <w:r>
              <w:t xml:space="preserve">                     TELEOPERADORA ATENTOS</w:t>
            </w:r>
            <w:r w:rsidR="00701EFB">
              <w:t xml:space="preserve"> SANTANDER</w:t>
            </w:r>
            <w:r>
              <w:t xml:space="preserve"> ( GRUPO KONECTA)</w:t>
            </w:r>
          </w:p>
          <w:p w14:paraId="118A15EB" w14:textId="77777777" w:rsidR="00E00300" w:rsidRDefault="00E00300" w:rsidP="00C25022">
            <w:r>
              <w:t>2005/2008  -  AUX. ENFERMERIA ( CLINICA DE FATIMA)</w:t>
            </w:r>
          </w:p>
          <w:p w14:paraId="79778C71" w14:textId="569FB8C7" w:rsidR="00E00300" w:rsidRDefault="00E00300" w:rsidP="00C25022">
            <w:r>
              <w:t xml:space="preserve">2005 - </w:t>
            </w:r>
            <w:r w:rsidR="00F25F0A">
              <w:t xml:space="preserve">        </w:t>
            </w:r>
            <w:r>
              <w:t xml:space="preserve"> ENCARGADA DE CAFETERIA (SUPERMERCADOS ALTOZANO</w:t>
            </w:r>
            <w:r w:rsidR="00701EFB">
              <w:t xml:space="preserve"> – MAS </w:t>
            </w:r>
            <w:r>
              <w:t>)</w:t>
            </w:r>
          </w:p>
          <w:p w14:paraId="7A53D477" w14:textId="0BDB65D2" w:rsidR="00E00300" w:rsidRDefault="00E00300" w:rsidP="00C25022">
            <w:r>
              <w:t xml:space="preserve">2005  - </w:t>
            </w:r>
            <w:r w:rsidR="00F25F0A">
              <w:t xml:space="preserve">      </w:t>
            </w:r>
            <w:r>
              <w:t xml:space="preserve"> CAMARERA DE CATERING(VARIAS EMPRESAS,REMITO VIDA LABOLAL)</w:t>
            </w:r>
          </w:p>
          <w:p w14:paraId="7D0ADE86" w14:textId="36F43C45" w:rsidR="00E00300" w:rsidRDefault="00F25F0A" w:rsidP="00C25022">
            <w:r>
              <w:t>1998/2005  -</w:t>
            </w:r>
            <w:r w:rsidR="00E00300">
              <w:t>AYUDANTE DE COCINA (TORRE TRIANA,REMITO VIDA LABORAL)</w:t>
            </w:r>
          </w:p>
          <w:p w14:paraId="2507C047" w14:textId="77777777" w:rsidR="00E00300" w:rsidRDefault="00E00300" w:rsidP="00C25022">
            <w:r>
              <w:t>1996/</w:t>
            </w:r>
            <w:r w:rsidR="003C096D">
              <w:t>1998 -  RECEPCIONISTA  (DALSUR,S.L.)</w:t>
            </w:r>
          </w:p>
          <w:p w14:paraId="3568388A" w14:textId="77777777" w:rsidR="00C25022" w:rsidRDefault="003C096D" w:rsidP="003C096D">
            <w:pPr>
              <w:pStyle w:val="Seccin"/>
            </w:pPr>
            <w:r>
              <w:t>IDIOMA</w:t>
            </w:r>
          </w:p>
          <w:p w14:paraId="7A4DCA50" w14:textId="77777777" w:rsidR="003C096D" w:rsidRDefault="003C096D" w:rsidP="003C096D">
            <w:pPr>
              <w:rPr>
                <w:sz w:val="22"/>
                <w:szCs w:val="22"/>
              </w:rPr>
            </w:pPr>
            <w:r>
              <w:t xml:space="preserve">FRANCES: </w:t>
            </w:r>
            <w:r w:rsidRPr="003C096D">
              <w:rPr>
                <w:sz w:val="22"/>
                <w:szCs w:val="22"/>
              </w:rPr>
              <w:t xml:space="preserve">Nivel </w:t>
            </w:r>
            <w:proofErr w:type="spellStart"/>
            <w:r w:rsidRPr="003C096D">
              <w:rPr>
                <w:sz w:val="22"/>
                <w:szCs w:val="22"/>
              </w:rPr>
              <w:t>Basico</w:t>
            </w:r>
            <w:proofErr w:type="spellEnd"/>
            <w:r w:rsidRPr="003C096D">
              <w:rPr>
                <w:sz w:val="22"/>
                <w:szCs w:val="22"/>
              </w:rPr>
              <w:t xml:space="preserve"> hablado y escrito.</w:t>
            </w:r>
          </w:p>
          <w:p w14:paraId="15576A82" w14:textId="77777777" w:rsidR="003C096D" w:rsidRDefault="003C096D" w:rsidP="003C096D">
            <w:pPr>
              <w:rPr>
                <w:sz w:val="22"/>
                <w:szCs w:val="22"/>
              </w:rPr>
            </w:pPr>
            <w:r w:rsidRPr="003C096D">
              <w:t>INGLES</w:t>
            </w:r>
            <w:r w:rsidRPr="003C096D">
              <w:rPr>
                <w:sz w:val="22"/>
                <w:szCs w:val="22"/>
              </w:rPr>
              <w:t>: Nivel básico hablado y escrito</w:t>
            </w:r>
          </w:p>
          <w:p w14:paraId="559DB20D" w14:textId="77777777" w:rsidR="003C096D" w:rsidRDefault="003C096D" w:rsidP="003C096D">
            <w:pPr>
              <w:rPr>
                <w:sz w:val="22"/>
                <w:szCs w:val="22"/>
              </w:rPr>
            </w:pPr>
          </w:p>
          <w:p w14:paraId="1DC478BD" w14:textId="77777777" w:rsidR="003C096D" w:rsidRDefault="003C096D" w:rsidP="003C096D">
            <w:pPr>
              <w:pStyle w:val="Seccin"/>
            </w:pPr>
            <w:r>
              <w:t>OTROS DATOS</w:t>
            </w:r>
          </w:p>
          <w:p w14:paraId="1558A03D" w14:textId="77777777" w:rsidR="003C096D" w:rsidRDefault="003C096D" w:rsidP="003C096D">
            <w:r>
              <w:t xml:space="preserve">Cursado hasta 1º de F.P. </w:t>
            </w:r>
            <w:proofErr w:type="spellStart"/>
            <w:r>
              <w:t>Hosteleria</w:t>
            </w:r>
            <w:proofErr w:type="spellEnd"/>
            <w:r>
              <w:t xml:space="preserve"> , restauración y </w:t>
            </w:r>
            <w:proofErr w:type="spellStart"/>
            <w:r>
              <w:t>sevicio</w:t>
            </w:r>
            <w:proofErr w:type="spellEnd"/>
            <w:r>
              <w:t>.</w:t>
            </w:r>
          </w:p>
          <w:p w14:paraId="0407F2C5" w14:textId="77777777" w:rsidR="003C096D" w:rsidRDefault="003C096D" w:rsidP="003C096D">
            <w:r>
              <w:t xml:space="preserve">Permiso de circulación TIPO B ( </w:t>
            </w:r>
            <w:proofErr w:type="spellStart"/>
            <w:r>
              <w:t>vehiculo</w:t>
            </w:r>
            <w:proofErr w:type="spellEnd"/>
            <w:r>
              <w:t xml:space="preserve"> propio)</w:t>
            </w:r>
          </w:p>
          <w:p w14:paraId="3FF9224B" w14:textId="77777777" w:rsidR="003C096D" w:rsidRDefault="003C096D" w:rsidP="003C096D">
            <w:r>
              <w:t>Total disponibilidad.</w:t>
            </w:r>
          </w:p>
          <w:p w14:paraId="53A56FF6" w14:textId="77777777" w:rsidR="003C096D" w:rsidRDefault="003C096D" w:rsidP="003C096D"/>
          <w:p w14:paraId="0CC50C9B" w14:textId="77777777" w:rsidR="003C096D" w:rsidRDefault="003C096D" w:rsidP="003C096D"/>
          <w:p w14:paraId="7E8160C9" w14:textId="77777777" w:rsidR="003C096D" w:rsidRDefault="003C096D" w:rsidP="003C096D">
            <w:r>
              <w:t>ESPERO SERLES UTIL Y PODER OCUPAR UN PUESTO BACANTE EN SU EMPRESA.</w:t>
            </w:r>
          </w:p>
          <w:p w14:paraId="446AEDFD" w14:textId="77777777" w:rsidR="003C096D" w:rsidRPr="003C096D" w:rsidRDefault="003C096D" w:rsidP="003C096D">
            <w:r>
              <w:t xml:space="preserve">                                                       UN SALUDO.</w:t>
            </w:r>
          </w:p>
          <w:p w14:paraId="5538DD33" w14:textId="77777777" w:rsidR="009C11BF" w:rsidRDefault="009C11BF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CD1638" w14:paraId="39944387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1AE197B" w14:textId="77777777" w:rsidR="00CD1638" w:rsidRDefault="00CD1638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F1451D6" w14:textId="77777777" w:rsidR="00CD1638" w:rsidRDefault="00CD1638">
            <w:pPr>
              <w:pStyle w:val="Seccin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9C11BF" w14:paraId="72C96C91" w14:textId="77777777">
        <w:trPr>
          <w:trHeight w:val="576"/>
        </w:trPr>
        <w:tc>
          <w:tcPr>
            <w:tcW w:w="9576" w:type="dxa"/>
          </w:tcPr>
          <w:p w14:paraId="435A1AF8" w14:textId="77777777" w:rsidR="009C11BF" w:rsidRDefault="009C11BF">
            <w:pPr>
              <w:spacing w:after="0" w:line="240" w:lineRule="auto"/>
            </w:pPr>
          </w:p>
        </w:tc>
      </w:tr>
    </w:tbl>
    <w:p w14:paraId="3456DF20" w14:textId="77777777" w:rsidR="009C11BF" w:rsidRDefault="009C11BF"/>
    <w:p w14:paraId="03BAB08F" w14:textId="77777777" w:rsidR="009C11BF" w:rsidRDefault="009C11BF"/>
    <w:sectPr w:rsidR="009C11BF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EFFC8" w14:textId="77777777" w:rsidR="00E11FA7" w:rsidRDefault="00E11FA7">
      <w:pPr>
        <w:spacing w:after="0" w:line="240" w:lineRule="auto"/>
      </w:pPr>
      <w:r>
        <w:separator/>
      </w:r>
    </w:p>
  </w:endnote>
  <w:endnote w:type="continuationSeparator" w:id="0">
    <w:p w14:paraId="3C1FD933" w14:textId="77777777" w:rsidR="00E11FA7" w:rsidRDefault="00E1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670FF" w14:textId="41835C8C" w:rsidR="009C11BF" w:rsidRDefault="00F25F0A">
    <w:pPr>
      <w:pStyle w:val="Piedepginaizqui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01EFB">
      <w:rPr>
        <w:noProof/>
      </w:rP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[Escriba su número de teléfono]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09465" w14:textId="7A1877EE" w:rsidR="009C11BF" w:rsidRDefault="00F25F0A">
    <w:pPr>
      <w:pStyle w:val="Piedepginaderech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01EFB">
      <w:rPr>
        <w:noProof/>
      </w:rP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[Escriba su dirección de correo electrónico]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F4627" w14:textId="77777777" w:rsidR="00E11FA7" w:rsidRDefault="00E11FA7">
      <w:pPr>
        <w:spacing w:after="0" w:line="240" w:lineRule="auto"/>
      </w:pPr>
      <w:r>
        <w:separator/>
      </w:r>
    </w:p>
  </w:footnote>
  <w:footnote w:type="continuationSeparator" w:id="0">
    <w:p w14:paraId="30E1FAB5" w14:textId="77777777" w:rsidR="00E11FA7" w:rsidRDefault="00E1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2480A" w14:textId="294EB50D" w:rsidR="009C11BF" w:rsidRDefault="00F25F0A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F4649">
          <w:t>Elisa Marcos Ruiz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ACB66" w14:textId="2EB434E4" w:rsidR="009C11BF" w:rsidRDefault="00F25F0A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F4649">
          <w:t>Elisa Marcos Ruiz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removeDateAndTime/>
  <w:hideGrammaticalErrors/>
  <w:proofState w:spelling="clean"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7D"/>
    <w:rsid w:val="00160E5E"/>
    <w:rsid w:val="00205F1F"/>
    <w:rsid w:val="00214538"/>
    <w:rsid w:val="003B3441"/>
    <w:rsid w:val="003C096D"/>
    <w:rsid w:val="006F7FC0"/>
    <w:rsid w:val="00701EFB"/>
    <w:rsid w:val="00873D3C"/>
    <w:rsid w:val="008855FF"/>
    <w:rsid w:val="009C11BF"/>
    <w:rsid w:val="009D4368"/>
    <w:rsid w:val="009F4649"/>
    <w:rsid w:val="00A0085F"/>
    <w:rsid w:val="00B22A15"/>
    <w:rsid w:val="00B74892"/>
    <w:rsid w:val="00B74F9F"/>
    <w:rsid w:val="00C25022"/>
    <w:rsid w:val="00C748D6"/>
    <w:rsid w:val="00CD1638"/>
    <w:rsid w:val="00D52F6C"/>
    <w:rsid w:val="00E00300"/>
    <w:rsid w:val="00E11FA7"/>
    <w:rsid w:val="00F25F0A"/>
    <w:rsid w:val="00F3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9A4E"/>
  <w15:docId w15:val="{9249A218-2FED-46C0-9411-C3BCDA5B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Prrafodelista">
    <w:name w:val="List Paragraph"/>
    <w:basedOn w:val="Normal"/>
    <w:uiPriority w:val="34"/>
    <w:qFormat/>
    <w:rsid w:val="00C2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Origin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310D1229644153A9CA260DB3D44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0F398-B24E-4D9C-B304-DEB32D689CAD}"/>
      </w:docPartPr>
      <w:docPartBody>
        <w:p w:rsidR="008E39CF" w:rsidRDefault="00B9293E">
          <w:pPr>
            <w:pStyle w:val="58310D1229644153A9CA260DB3D449C0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F1B0A99FC1144AF3B8AE1CBDA79EF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787D9-E4ED-4DAF-8F2F-BE84A45402A2}"/>
      </w:docPartPr>
      <w:docPartBody>
        <w:p w:rsidR="008E39CF" w:rsidRDefault="00B9293E" w:rsidP="00B9293E">
          <w:pPr>
            <w:pStyle w:val="F1B0A99FC1144AF3B8AE1CBDA79EF817"/>
          </w:pPr>
          <w: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93E"/>
    <w:rsid w:val="005749D6"/>
    <w:rsid w:val="008E39CF"/>
    <w:rsid w:val="00B9293E"/>
    <w:rsid w:val="00D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58310D1229644153A9CA260DB3D449C0">
    <w:name w:val="58310D1229644153A9CA260DB3D449C0"/>
  </w:style>
  <w:style w:type="paragraph" w:customStyle="1" w:styleId="3E7BDD9FCEB94309917F9532E0615E00">
    <w:name w:val="3E7BDD9FCEB94309917F9532E0615E00"/>
  </w:style>
  <w:style w:type="paragraph" w:customStyle="1" w:styleId="422C709B32894564A30C71FD0CAABA3A">
    <w:name w:val="422C709B32894564A30C71FD0CAABA3A"/>
  </w:style>
  <w:style w:type="paragraph" w:customStyle="1" w:styleId="B686D872C2704ABABBDB03B833B98773">
    <w:name w:val="B686D872C2704ABABBDB03B833B98773"/>
  </w:style>
  <w:style w:type="paragraph" w:customStyle="1" w:styleId="F4D5C00A268D43088233F3D43A5CA3A2">
    <w:name w:val="F4D5C00A268D43088233F3D43A5CA3A2"/>
  </w:style>
  <w:style w:type="paragraph" w:customStyle="1" w:styleId="8E06EB3DCF9F42F083CA31226BBA8109">
    <w:name w:val="8E06EB3DCF9F42F083CA31226BBA8109"/>
  </w:style>
  <w:style w:type="paragraph" w:customStyle="1" w:styleId="EFCB75EBFBD64F7EAC46437F84ABA98D">
    <w:name w:val="EFCB75EBFBD64F7EAC46437F84ABA98D"/>
  </w:style>
  <w:style w:type="paragraph" w:customStyle="1" w:styleId="1B9C783C746F4E1B9A63CDB844207F7B">
    <w:name w:val="1B9C783C746F4E1B9A63CDB844207F7B"/>
  </w:style>
  <w:style w:type="paragraph" w:customStyle="1" w:styleId="Fechadesubseccin">
    <w:name w:val="Fecha de subsección"/>
    <w:basedOn w:val="Normal"/>
    <w:link w:val="Carcterdefechadesubseccin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uiPriority w:val="4"/>
    <w:rPr>
      <w:rFonts w:asciiTheme="majorHAnsi" w:eastAsiaTheme="minorHAnsi" w:hAnsiTheme="majorHAnsi" w:cs="Times New Roman"/>
      <w:color w:val="4472C4" w:themeColor="accent1"/>
      <w:sz w:val="18"/>
      <w:szCs w:val="24"/>
    </w:rPr>
  </w:style>
  <w:style w:type="paragraph" w:customStyle="1" w:styleId="4A44AB00B0354FD388EC8CA4791CE7F4">
    <w:name w:val="4A44AB00B0354FD388EC8CA4791CE7F4"/>
  </w:style>
  <w:style w:type="paragraph" w:customStyle="1" w:styleId="191BCD0E58134049951DE27BB3FE96C5">
    <w:name w:val="191BCD0E58134049951DE27BB3FE96C5"/>
  </w:style>
  <w:style w:type="paragraph" w:customStyle="1" w:styleId="207370E16CE34D6B842FF09F0BFA095D">
    <w:name w:val="207370E16CE34D6B842FF09F0BFA095D"/>
  </w:style>
  <w:style w:type="paragraph" w:customStyle="1" w:styleId="A669F64E4AC744E4AD1D23D4C74FB3AE">
    <w:name w:val="A669F64E4AC744E4AD1D23D4C74FB3AE"/>
  </w:style>
  <w:style w:type="paragraph" w:customStyle="1" w:styleId="9A7F9C85D9E047B9958A9910946A017C">
    <w:name w:val="9A7F9C85D9E047B9958A9910946A017C"/>
  </w:style>
  <w:style w:type="paragraph" w:customStyle="1" w:styleId="37DB55D79A6146F2819E0FAE45463743">
    <w:name w:val="37DB55D79A6146F2819E0FAE45463743"/>
  </w:style>
  <w:style w:type="paragraph" w:customStyle="1" w:styleId="CB74C7ADED9E450BBA95E37A23754F8D">
    <w:name w:val="CB74C7ADED9E450BBA95E37A23754F8D"/>
  </w:style>
  <w:style w:type="paragraph" w:customStyle="1" w:styleId="1EA1FC8D517A4F4696F25BCF9EC81747">
    <w:name w:val="1EA1FC8D517A4F4696F25BCF9EC81747"/>
  </w:style>
  <w:style w:type="paragraph" w:customStyle="1" w:styleId="EF14D0B37D484243ACE447105989349E">
    <w:name w:val="EF14D0B37D484243ACE447105989349E"/>
  </w:style>
  <w:style w:type="paragraph" w:customStyle="1" w:styleId="B06C41B3356C40F1AD2A89B0BBE71D56">
    <w:name w:val="B06C41B3356C40F1AD2A89B0BBE71D56"/>
    <w:rsid w:val="00B9293E"/>
  </w:style>
  <w:style w:type="paragraph" w:customStyle="1" w:styleId="4DD4E3CAF55B4A1AA262FFE33F39E639">
    <w:name w:val="4DD4E3CAF55B4A1AA262FFE33F39E639"/>
    <w:rsid w:val="00B9293E"/>
  </w:style>
  <w:style w:type="paragraph" w:customStyle="1" w:styleId="9A938898A6A34455ABCCD595FCFC1880">
    <w:name w:val="9A938898A6A34455ABCCD595FCFC1880"/>
    <w:rsid w:val="00B9293E"/>
  </w:style>
  <w:style w:type="paragraph" w:customStyle="1" w:styleId="ADA4C2B76A314DA1BCF65A5813DE4217">
    <w:name w:val="ADA4C2B76A314DA1BCF65A5813DE4217"/>
    <w:rsid w:val="00B9293E"/>
  </w:style>
  <w:style w:type="paragraph" w:customStyle="1" w:styleId="4415D305879040938AAF3A4F43F35BFA">
    <w:name w:val="4415D305879040938AAF3A4F43F35BFA"/>
    <w:rsid w:val="00B9293E"/>
  </w:style>
  <w:style w:type="paragraph" w:customStyle="1" w:styleId="F1B0A99FC1144AF3B8AE1CBDA79EF817">
    <w:name w:val="F1B0A99FC1144AF3B8AE1CBDA79EF817"/>
    <w:rsid w:val="00B9293E"/>
  </w:style>
  <w:style w:type="paragraph" w:customStyle="1" w:styleId="28CC34CBC3034FD48B996C4C148A0989">
    <w:name w:val="28CC34CBC3034FD48B996C4C148A0989"/>
    <w:rsid w:val="00B9293E"/>
  </w:style>
  <w:style w:type="paragraph" w:customStyle="1" w:styleId="95710113419849479FDACC4BD7AF60C6">
    <w:name w:val="95710113419849479FDACC4BD7AF60C6"/>
    <w:rsid w:val="00B9293E"/>
  </w:style>
  <w:style w:type="paragraph" w:customStyle="1" w:styleId="807C9E3E6AAE460F810D5BE340F24521">
    <w:name w:val="807C9E3E6AAE460F810D5BE340F24521"/>
    <w:rsid w:val="00B9293E"/>
  </w:style>
  <w:style w:type="paragraph" w:customStyle="1" w:styleId="F07A0FA34DAC4AD0A5037BBF1CCB60BF">
    <w:name w:val="F07A0FA34DAC4AD0A5037BBF1CCB60BF"/>
    <w:rsid w:val="00B929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88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Elisa Marcos Ruiz</dc:creator>
  <cp:lastModifiedBy>elisabeth marcos ruiz</cp:lastModifiedBy>
  <cp:revision>16</cp:revision>
  <dcterms:created xsi:type="dcterms:W3CDTF">2016-10-14T19:45:00Z</dcterms:created>
  <dcterms:modified xsi:type="dcterms:W3CDTF">2019-04-01T19:29:00Z</dcterms:modified>
</cp:coreProperties>
</file>